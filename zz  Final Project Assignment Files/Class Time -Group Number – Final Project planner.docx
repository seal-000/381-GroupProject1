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5278" w14:textId="241D6933" w:rsidR="00144D25" w:rsidRDefault="00144D25"/>
    <w:p w14:paraId="17599788" w14:textId="6316F340" w:rsidR="00144D25" w:rsidRDefault="00144D25"/>
    <w:sdt>
      <w:sdtPr>
        <w:id w:val="-2088294714"/>
        <w:docPartObj>
          <w:docPartGallery w:val="Table of Contents"/>
          <w:docPartUnique/>
        </w:docPartObj>
      </w:sdtPr>
      <w:sdtEndPr>
        <w:rPr>
          <w:rFonts w:asciiTheme="minorHAnsi" w:eastAsiaTheme="minorHAnsi" w:hAnsiTheme="minorHAnsi" w:cstheme="minorBidi"/>
          <w:b/>
          <w:bCs/>
          <w:noProof/>
          <w:color w:val="404040" w:themeColor="text1" w:themeTint="BF"/>
          <w:sz w:val="18"/>
          <w:szCs w:val="18"/>
          <w:lang w:eastAsia="ja-JP"/>
        </w:rPr>
      </w:sdtEndPr>
      <w:sdtContent>
        <w:p w14:paraId="11052DA8" w14:textId="5310ACD9" w:rsidR="00144D25" w:rsidRDefault="00144D25">
          <w:pPr>
            <w:pStyle w:val="TOCHeading"/>
          </w:pPr>
          <w:r>
            <w:t>Contents</w:t>
          </w:r>
        </w:p>
        <w:p w14:paraId="244D94CA" w14:textId="6DE3F7B5" w:rsidR="00144D25" w:rsidRDefault="00144D25">
          <w:pPr>
            <w:pStyle w:val="TOC1"/>
            <w:tabs>
              <w:tab w:val="right" w:leader="dot" w:pos="9350"/>
            </w:tabs>
            <w:rPr>
              <w:noProof/>
            </w:rPr>
          </w:pPr>
          <w:r>
            <w:fldChar w:fldCharType="begin"/>
          </w:r>
          <w:r>
            <w:instrText xml:space="preserve"> TOC \o "1-3" \h \z \u </w:instrText>
          </w:r>
          <w:r>
            <w:fldChar w:fldCharType="separate"/>
          </w:r>
          <w:hyperlink w:anchor="_Toc115088533" w:history="1">
            <w:r w:rsidRPr="00294D6D">
              <w:rPr>
                <w:rStyle w:val="Hyperlink"/>
                <w:noProof/>
              </w:rPr>
              <w:t>Overview</w:t>
            </w:r>
            <w:r>
              <w:rPr>
                <w:noProof/>
                <w:webHidden/>
              </w:rPr>
              <w:tab/>
            </w:r>
            <w:r>
              <w:rPr>
                <w:noProof/>
                <w:webHidden/>
              </w:rPr>
              <w:fldChar w:fldCharType="begin"/>
            </w:r>
            <w:r>
              <w:rPr>
                <w:noProof/>
                <w:webHidden/>
              </w:rPr>
              <w:instrText xml:space="preserve"> PAGEREF _Toc115088533 \h </w:instrText>
            </w:r>
            <w:r>
              <w:rPr>
                <w:noProof/>
                <w:webHidden/>
              </w:rPr>
            </w:r>
            <w:r>
              <w:rPr>
                <w:noProof/>
                <w:webHidden/>
              </w:rPr>
              <w:fldChar w:fldCharType="separate"/>
            </w:r>
            <w:r>
              <w:rPr>
                <w:noProof/>
                <w:webHidden/>
              </w:rPr>
              <w:t>2</w:t>
            </w:r>
            <w:r>
              <w:rPr>
                <w:noProof/>
                <w:webHidden/>
              </w:rPr>
              <w:fldChar w:fldCharType="end"/>
            </w:r>
          </w:hyperlink>
        </w:p>
        <w:p w14:paraId="4F51DFED" w14:textId="1CBCFA1A" w:rsidR="00144D25" w:rsidRDefault="00144D25">
          <w:pPr>
            <w:pStyle w:val="TOC2"/>
            <w:tabs>
              <w:tab w:val="left" w:pos="660"/>
              <w:tab w:val="right" w:leader="dot" w:pos="9350"/>
            </w:tabs>
            <w:rPr>
              <w:noProof/>
            </w:rPr>
          </w:pPr>
          <w:hyperlink w:anchor="_Toc115088534" w:history="1">
            <w:r w:rsidRPr="00294D6D">
              <w:rPr>
                <w:rStyle w:val="Hyperlink"/>
                <w:noProof/>
              </w:rPr>
              <w:t>1.</w:t>
            </w:r>
            <w:r>
              <w:rPr>
                <w:noProof/>
              </w:rPr>
              <w:tab/>
            </w:r>
            <w:r w:rsidRPr="00294D6D">
              <w:rPr>
                <w:rStyle w:val="Hyperlink"/>
                <w:noProof/>
              </w:rPr>
              <w:t>Project Background and Description (Executive Overview)</w:t>
            </w:r>
            <w:r>
              <w:rPr>
                <w:noProof/>
                <w:webHidden/>
              </w:rPr>
              <w:tab/>
            </w:r>
            <w:r>
              <w:rPr>
                <w:noProof/>
                <w:webHidden/>
              </w:rPr>
              <w:fldChar w:fldCharType="begin"/>
            </w:r>
            <w:r>
              <w:rPr>
                <w:noProof/>
                <w:webHidden/>
              </w:rPr>
              <w:instrText xml:space="preserve"> PAGEREF _Toc115088534 \h </w:instrText>
            </w:r>
            <w:r>
              <w:rPr>
                <w:noProof/>
                <w:webHidden/>
              </w:rPr>
            </w:r>
            <w:r>
              <w:rPr>
                <w:noProof/>
                <w:webHidden/>
              </w:rPr>
              <w:fldChar w:fldCharType="separate"/>
            </w:r>
            <w:r>
              <w:rPr>
                <w:noProof/>
                <w:webHidden/>
              </w:rPr>
              <w:t>2</w:t>
            </w:r>
            <w:r>
              <w:rPr>
                <w:noProof/>
                <w:webHidden/>
              </w:rPr>
              <w:fldChar w:fldCharType="end"/>
            </w:r>
          </w:hyperlink>
        </w:p>
        <w:p w14:paraId="13085913" w14:textId="7276CAEE" w:rsidR="00144D25" w:rsidRDefault="00144D25">
          <w:pPr>
            <w:pStyle w:val="TOC2"/>
            <w:tabs>
              <w:tab w:val="left" w:pos="660"/>
              <w:tab w:val="right" w:leader="dot" w:pos="9350"/>
            </w:tabs>
            <w:rPr>
              <w:noProof/>
            </w:rPr>
          </w:pPr>
          <w:hyperlink w:anchor="_Toc115088535" w:history="1">
            <w:r w:rsidRPr="00294D6D">
              <w:rPr>
                <w:rStyle w:val="Hyperlink"/>
                <w:noProof/>
              </w:rPr>
              <w:t>2.</w:t>
            </w:r>
            <w:r>
              <w:rPr>
                <w:noProof/>
              </w:rPr>
              <w:tab/>
            </w:r>
            <w:r w:rsidRPr="00294D6D">
              <w:rPr>
                <w:rStyle w:val="Hyperlink"/>
                <w:noProof/>
              </w:rPr>
              <w:t>Project Scope</w:t>
            </w:r>
            <w:r>
              <w:rPr>
                <w:noProof/>
                <w:webHidden/>
              </w:rPr>
              <w:tab/>
            </w:r>
            <w:r>
              <w:rPr>
                <w:noProof/>
                <w:webHidden/>
              </w:rPr>
              <w:fldChar w:fldCharType="begin"/>
            </w:r>
            <w:r>
              <w:rPr>
                <w:noProof/>
                <w:webHidden/>
              </w:rPr>
              <w:instrText xml:space="preserve"> PAGEREF _Toc115088535 \h </w:instrText>
            </w:r>
            <w:r>
              <w:rPr>
                <w:noProof/>
                <w:webHidden/>
              </w:rPr>
            </w:r>
            <w:r>
              <w:rPr>
                <w:noProof/>
                <w:webHidden/>
              </w:rPr>
              <w:fldChar w:fldCharType="separate"/>
            </w:r>
            <w:r>
              <w:rPr>
                <w:noProof/>
                <w:webHidden/>
              </w:rPr>
              <w:t>2</w:t>
            </w:r>
            <w:r>
              <w:rPr>
                <w:noProof/>
                <w:webHidden/>
              </w:rPr>
              <w:fldChar w:fldCharType="end"/>
            </w:r>
          </w:hyperlink>
        </w:p>
        <w:p w14:paraId="424DD670" w14:textId="0A88A43A" w:rsidR="00144D25" w:rsidRDefault="00144D25">
          <w:pPr>
            <w:pStyle w:val="TOC2"/>
            <w:tabs>
              <w:tab w:val="left" w:pos="660"/>
              <w:tab w:val="right" w:leader="dot" w:pos="9350"/>
            </w:tabs>
            <w:rPr>
              <w:noProof/>
            </w:rPr>
          </w:pPr>
          <w:hyperlink w:anchor="_Toc115088536" w:history="1">
            <w:r w:rsidRPr="00294D6D">
              <w:rPr>
                <w:rStyle w:val="Hyperlink"/>
                <w:noProof/>
              </w:rPr>
              <w:t>3.</w:t>
            </w:r>
            <w:r>
              <w:rPr>
                <w:noProof/>
              </w:rPr>
              <w:tab/>
            </w:r>
            <w:r w:rsidRPr="00294D6D">
              <w:rPr>
                <w:rStyle w:val="Hyperlink"/>
                <w:noProof/>
              </w:rPr>
              <w:t>High-Level Requirements</w:t>
            </w:r>
            <w:r>
              <w:rPr>
                <w:noProof/>
                <w:webHidden/>
              </w:rPr>
              <w:tab/>
            </w:r>
            <w:r>
              <w:rPr>
                <w:noProof/>
                <w:webHidden/>
              </w:rPr>
              <w:fldChar w:fldCharType="begin"/>
            </w:r>
            <w:r>
              <w:rPr>
                <w:noProof/>
                <w:webHidden/>
              </w:rPr>
              <w:instrText xml:space="preserve"> PAGEREF _Toc115088536 \h </w:instrText>
            </w:r>
            <w:r>
              <w:rPr>
                <w:noProof/>
                <w:webHidden/>
              </w:rPr>
            </w:r>
            <w:r>
              <w:rPr>
                <w:noProof/>
                <w:webHidden/>
              </w:rPr>
              <w:fldChar w:fldCharType="separate"/>
            </w:r>
            <w:r>
              <w:rPr>
                <w:noProof/>
                <w:webHidden/>
              </w:rPr>
              <w:t>2</w:t>
            </w:r>
            <w:r>
              <w:rPr>
                <w:noProof/>
                <w:webHidden/>
              </w:rPr>
              <w:fldChar w:fldCharType="end"/>
            </w:r>
          </w:hyperlink>
        </w:p>
        <w:p w14:paraId="3F286ACB" w14:textId="0B423EFC" w:rsidR="00144D25" w:rsidRDefault="00144D25">
          <w:pPr>
            <w:pStyle w:val="TOC2"/>
            <w:tabs>
              <w:tab w:val="left" w:pos="660"/>
              <w:tab w:val="right" w:leader="dot" w:pos="9350"/>
            </w:tabs>
            <w:rPr>
              <w:noProof/>
            </w:rPr>
          </w:pPr>
          <w:hyperlink w:anchor="_Toc115088537" w:history="1">
            <w:r w:rsidRPr="00294D6D">
              <w:rPr>
                <w:rStyle w:val="Hyperlink"/>
                <w:noProof/>
              </w:rPr>
              <w:t>4.</w:t>
            </w:r>
            <w:r>
              <w:rPr>
                <w:noProof/>
              </w:rPr>
              <w:tab/>
            </w:r>
            <w:r w:rsidRPr="00294D6D">
              <w:rPr>
                <w:rStyle w:val="Hyperlink"/>
                <w:noProof/>
              </w:rPr>
              <w:t>Deliverables</w:t>
            </w:r>
            <w:r>
              <w:rPr>
                <w:noProof/>
                <w:webHidden/>
              </w:rPr>
              <w:tab/>
            </w:r>
            <w:r>
              <w:rPr>
                <w:noProof/>
                <w:webHidden/>
              </w:rPr>
              <w:fldChar w:fldCharType="begin"/>
            </w:r>
            <w:r>
              <w:rPr>
                <w:noProof/>
                <w:webHidden/>
              </w:rPr>
              <w:instrText xml:space="preserve"> PAGEREF _Toc115088537 \h </w:instrText>
            </w:r>
            <w:r>
              <w:rPr>
                <w:noProof/>
                <w:webHidden/>
              </w:rPr>
            </w:r>
            <w:r>
              <w:rPr>
                <w:noProof/>
                <w:webHidden/>
              </w:rPr>
              <w:fldChar w:fldCharType="separate"/>
            </w:r>
            <w:r>
              <w:rPr>
                <w:noProof/>
                <w:webHidden/>
              </w:rPr>
              <w:t>2</w:t>
            </w:r>
            <w:r>
              <w:rPr>
                <w:noProof/>
                <w:webHidden/>
              </w:rPr>
              <w:fldChar w:fldCharType="end"/>
            </w:r>
          </w:hyperlink>
        </w:p>
        <w:p w14:paraId="0C95BB00" w14:textId="13C3FE58" w:rsidR="00144D25" w:rsidRDefault="00144D25">
          <w:pPr>
            <w:pStyle w:val="TOC2"/>
            <w:tabs>
              <w:tab w:val="left" w:pos="660"/>
              <w:tab w:val="right" w:leader="dot" w:pos="9350"/>
            </w:tabs>
            <w:rPr>
              <w:noProof/>
            </w:rPr>
          </w:pPr>
          <w:hyperlink w:anchor="_Toc115088538" w:history="1">
            <w:r w:rsidRPr="00294D6D">
              <w:rPr>
                <w:rStyle w:val="Hyperlink"/>
                <w:noProof/>
              </w:rPr>
              <w:t>5.</w:t>
            </w:r>
            <w:r>
              <w:rPr>
                <w:noProof/>
              </w:rPr>
              <w:tab/>
            </w:r>
            <w:r w:rsidRPr="00294D6D">
              <w:rPr>
                <w:rStyle w:val="Hyperlink"/>
                <w:noProof/>
              </w:rPr>
              <w:t>Affected Parties</w:t>
            </w:r>
            <w:r>
              <w:rPr>
                <w:noProof/>
                <w:webHidden/>
              </w:rPr>
              <w:tab/>
            </w:r>
            <w:r>
              <w:rPr>
                <w:noProof/>
                <w:webHidden/>
              </w:rPr>
              <w:fldChar w:fldCharType="begin"/>
            </w:r>
            <w:r>
              <w:rPr>
                <w:noProof/>
                <w:webHidden/>
              </w:rPr>
              <w:instrText xml:space="preserve"> PAGEREF _Toc115088538 \h </w:instrText>
            </w:r>
            <w:r>
              <w:rPr>
                <w:noProof/>
                <w:webHidden/>
              </w:rPr>
            </w:r>
            <w:r>
              <w:rPr>
                <w:noProof/>
                <w:webHidden/>
              </w:rPr>
              <w:fldChar w:fldCharType="separate"/>
            </w:r>
            <w:r>
              <w:rPr>
                <w:noProof/>
                <w:webHidden/>
              </w:rPr>
              <w:t>2</w:t>
            </w:r>
            <w:r>
              <w:rPr>
                <w:noProof/>
                <w:webHidden/>
              </w:rPr>
              <w:fldChar w:fldCharType="end"/>
            </w:r>
          </w:hyperlink>
        </w:p>
        <w:p w14:paraId="6733ACE4" w14:textId="61A4CE51" w:rsidR="00144D25" w:rsidRDefault="00144D25">
          <w:pPr>
            <w:pStyle w:val="TOC2"/>
            <w:tabs>
              <w:tab w:val="left" w:pos="660"/>
              <w:tab w:val="right" w:leader="dot" w:pos="9350"/>
            </w:tabs>
            <w:rPr>
              <w:noProof/>
            </w:rPr>
          </w:pPr>
          <w:hyperlink w:anchor="_Toc115088539" w:history="1">
            <w:r w:rsidRPr="00294D6D">
              <w:rPr>
                <w:rStyle w:val="Hyperlink"/>
                <w:noProof/>
              </w:rPr>
              <w:t>6.</w:t>
            </w:r>
            <w:r>
              <w:rPr>
                <w:noProof/>
              </w:rPr>
              <w:tab/>
            </w:r>
            <w:r w:rsidRPr="00294D6D">
              <w:rPr>
                <w:rStyle w:val="Hyperlink"/>
                <w:noProof/>
              </w:rPr>
              <w:t>Affected Business Processes or Systems</w:t>
            </w:r>
            <w:r>
              <w:rPr>
                <w:noProof/>
                <w:webHidden/>
              </w:rPr>
              <w:tab/>
            </w:r>
            <w:r>
              <w:rPr>
                <w:noProof/>
                <w:webHidden/>
              </w:rPr>
              <w:fldChar w:fldCharType="begin"/>
            </w:r>
            <w:r>
              <w:rPr>
                <w:noProof/>
                <w:webHidden/>
              </w:rPr>
              <w:instrText xml:space="preserve"> PAGEREF _Toc115088539 \h </w:instrText>
            </w:r>
            <w:r>
              <w:rPr>
                <w:noProof/>
                <w:webHidden/>
              </w:rPr>
            </w:r>
            <w:r>
              <w:rPr>
                <w:noProof/>
                <w:webHidden/>
              </w:rPr>
              <w:fldChar w:fldCharType="separate"/>
            </w:r>
            <w:r>
              <w:rPr>
                <w:noProof/>
                <w:webHidden/>
              </w:rPr>
              <w:t>2</w:t>
            </w:r>
            <w:r>
              <w:rPr>
                <w:noProof/>
                <w:webHidden/>
              </w:rPr>
              <w:fldChar w:fldCharType="end"/>
            </w:r>
          </w:hyperlink>
        </w:p>
        <w:p w14:paraId="447C8204" w14:textId="2C4A1ABA" w:rsidR="00144D25" w:rsidRDefault="00144D25">
          <w:pPr>
            <w:pStyle w:val="TOC2"/>
            <w:tabs>
              <w:tab w:val="left" w:pos="660"/>
              <w:tab w:val="right" w:leader="dot" w:pos="9350"/>
            </w:tabs>
            <w:rPr>
              <w:noProof/>
            </w:rPr>
          </w:pPr>
          <w:hyperlink w:anchor="_Toc115088540" w:history="1">
            <w:r w:rsidRPr="00294D6D">
              <w:rPr>
                <w:rStyle w:val="Hyperlink"/>
                <w:noProof/>
              </w:rPr>
              <w:t>7.</w:t>
            </w:r>
            <w:r>
              <w:rPr>
                <w:noProof/>
              </w:rPr>
              <w:tab/>
            </w:r>
            <w:r w:rsidRPr="00294D6D">
              <w:rPr>
                <w:rStyle w:val="Hyperlink"/>
                <w:noProof/>
              </w:rPr>
              <w:t>Specific Exclusions from Scope</w:t>
            </w:r>
            <w:r>
              <w:rPr>
                <w:noProof/>
                <w:webHidden/>
              </w:rPr>
              <w:tab/>
            </w:r>
            <w:r>
              <w:rPr>
                <w:noProof/>
                <w:webHidden/>
              </w:rPr>
              <w:fldChar w:fldCharType="begin"/>
            </w:r>
            <w:r>
              <w:rPr>
                <w:noProof/>
                <w:webHidden/>
              </w:rPr>
              <w:instrText xml:space="preserve"> PAGEREF _Toc115088540 \h </w:instrText>
            </w:r>
            <w:r>
              <w:rPr>
                <w:noProof/>
                <w:webHidden/>
              </w:rPr>
            </w:r>
            <w:r>
              <w:rPr>
                <w:noProof/>
                <w:webHidden/>
              </w:rPr>
              <w:fldChar w:fldCharType="separate"/>
            </w:r>
            <w:r>
              <w:rPr>
                <w:noProof/>
                <w:webHidden/>
              </w:rPr>
              <w:t>3</w:t>
            </w:r>
            <w:r>
              <w:rPr>
                <w:noProof/>
                <w:webHidden/>
              </w:rPr>
              <w:fldChar w:fldCharType="end"/>
            </w:r>
          </w:hyperlink>
        </w:p>
        <w:p w14:paraId="7794AF76" w14:textId="733D4FD4" w:rsidR="00144D25" w:rsidRDefault="00144D25">
          <w:pPr>
            <w:pStyle w:val="TOC2"/>
            <w:tabs>
              <w:tab w:val="left" w:pos="660"/>
              <w:tab w:val="right" w:leader="dot" w:pos="9350"/>
            </w:tabs>
            <w:rPr>
              <w:noProof/>
            </w:rPr>
          </w:pPr>
          <w:hyperlink w:anchor="_Toc115088541" w:history="1">
            <w:r w:rsidRPr="00294D6D">
              <w:rPr>
                <w:rStyle w:val="Hyperlink"/>
                <w:noProof/>
              </w:rPr>
              <w:t>8.</w:t>
            </w:r>
            <w:r>
              <w:rPr>
                <w:noProof/>
              </w:rPr>
              <w:tab/>
            </w:r>
            <w:r w:rsidRPr="00294D6D">
              <w:rPr>
                <w:rStyle w:val="Hyperlink"/>
                <w:noProof/>
              </w:rPr>
              <w:t>Implementation Plan</w:t>
            </w:r>
            <w:r>
              <w:rPr>
                <w:noProof/>
                <w:webHidden/>
              </w:rPr>
              <w:tab/>
            </w:r>
            <w:r>
              <w:rPr>
                <w:noProof/>
                <w:webHidden/>
              </w:rPr>
              <w:fldChar w:fldCharType="begin"/>
            </w:r>
            <w:r>
              <w:rPr>
                <w:noProof/>
                <w:webHidden/>
              </w:rPr>
              <w:instrText xml:space="preserve"> PAGEREF _Toc115088541 \h </w:instrText>
            </w:r>
            <w:r>
              <w:rPr>
                <w:noProof/>
                <w:webHidden/>
              </w:rPr>
            </w:r>
            <w:r>
              <w:rPr>
                <w:noProof/>
                <w:webHidden/>
              </w:rPr>
              <w:fldChar w:fldCharType="separate"/>
            </w:r>
            <w:r>
              <w:rPr>
                <w:noProof/>
                <w:webHidden/>
              </w:rPr>
              <w:t>3</w:t>
            </w:r>
            <w:r>
              <w:rPr>
                <w:noProof/>
                <w:webHidden/>
              </w:rPr>
              <w:fldChar w:fldCharType="end"/>
            </w:r>
          </w:hyperlink>
        </w:p>
        <w:p w14:paraId="1E1C442B" w14:textId="471A6C36" w:rsidR="00144D25" w:rsidRDefault="00144D25">
          <w:pPr>
            <w:pStyle w:val="TOC2"/>
            <w:tabs>
              <w:tab w:val="left" w:pos="660"/>
              <w:tab w:val="right" w:leader="dot" w:pos="9350"/>
            </w:tabs>
            <w:rPr>
              <w:noProof/>
            </w:rPr>
          </w:pPr>
          <w:hyperlink w:anchor="_Toc115088542" w:history="1">
            <w:r w:rsidRPr="00294D6D">
              <w:rPr>
                <w:rStyle w:val="Hyperlink"/>
                <w:noProof/>
              </w:rPr>
              <w:t>9.</w:t>
            </w:r>
            <w:r>
              <w:rPr>
                <w:noProof/>
              </w:rPr>
              <w:tab/>
            </w:r>
            <w:r w:rsidRPr="00294D6D">
              <w:rPr>
                <w:rStyle w:val="Hyperlink"/>
                <w:noProof/>
              </w:rPr>
              <w:t>High-Level Timeline/Schedule</w:t>
            </w:r>
            <w:r>
              <w:rPr>
                <w:noProof/>
                <w:webHidden/>
              </w:rPr>
              <w:tab/>
            </w:r>
            <w:r>
              <w:rPr>
                <w:noProof/>
                <w:webHidden/>
              </w:rPr>
              <w:fldChar w:fldCharType="begin"/>
            </w:r>
            <w:r>
              <w:rPr>
                <w:noProof/>
                <w:webHidden/>
              </w:rPr>
              <w:instrText xml:space="preserve"> PAGEREF _Toc115088542 \h </w:instrText>
            </w:r>
            <w:r>
              <w:rPr>
                <w:noProof/>
                <w:webHidden/>
              </w:rPr>
            </w:r>
            <w:r>
              <w:rPr>
                <w:noProof/>
                <w:webHidden/>
              </w:rPr>
              <w:fldChar w:fldCharType="separate"/>
            </w:r>
            <w:r>
              <w:rPr>
                <w:noProof/>
                <w:webHidden/>
              </w:rPr>
              <w:t>3</w:t>
            </w:r>
            <w:r>
              <w:rPr>
                <w:noProof/>
                <w:webHidden/>
              </w:rPr>
              <w:fldChar w:fldCharType="end"/>
            </w:r>
          </w:hyperlink>
        </w:p>
        <w:p w14:paraId="3D6FFAAA" w14:textId="5D586867" w:rsidR="00144D25" w:rsidRDefault="00144D25">
          <w:pPr>
            <w:pStyle w:val="TOC1"/>
            <w:tabs>
              <w:tab w:val="right" w:leader="dot" w:pos="9350"/>
            </w:tabs>
            <w:rPr>
              <w:noProof/>
            </w:rPr>
          </w:pPr>
          <w:hyperlink w:anchor="_Toc115088543" w:history="1">
            <w:r w:rsidRPr="00294D6D">
              <w:rPr>
                <w:rStyle w:val="Hyperlink"/>
                <w:noProof/>
              </w:rPr>
              <w:t>Approval and Authority to Proceed</w:t>
            </w:r>
            <w:r>
              <w:rPr>
                <w:noProof/>
                <w:webHidden/>
              </w:rPr>
              <w:tab/>
            </w:r>
            <w:r>
              <w:rPr>
                <w:noProof/>
                <w:webHidden/>
              </w:rPr>
              <w:fldChar w:fldCharType="begin"/>
            </w:r>
            <w:r>
              <w:rPr>
                <w:noProof/>
                <w:webHidden/>
              </w:rPr>
              <w:instrText xml:space="preserve"> PAGEREF _Toc115088543 \h </w:instrText>
            </w:r>
            <w:r>
              <w:rPr>
                <w:noProof/>
                <w:webHidden/>
              </w:rPr>
            </w:r>
            <w:r>
              <w:rPr>
                <w:noProof/>
                <w:webHidden/>
              </w:rPr>
              <w:fldChar w:fldCharType="separate"/>
            </w:r>
            <w:r>
              <w:rPr>
                <w:noProof/>
                <w:webHidden/>
              </w:rPr>
              <w:t>3</w:t>
            </w:r>
            <w:r>
              <w:rPr>
                <w:noProof/>
                <w:webHidden/>
              </w:rPr>
              <w:fldChar w:fldCharType="end"/>
            </w:r>
          </w:hyperlink>
        </w:p>
        <w:p w14:paraId="0EB53756" w14:textId="23AA306E" w:rsidR="00144D25" w:rsidRDefault="00144D25">
          <w:r>
            <w:rPr>
              <w:b/>
              <w:bCs/>
              <w:noProof/>
            </w:rPr>
            <w:fldChar w:fldCharType="end"/>
          </w:r>
        </w:p>
      </w:sdtContent>
    </w:sdt>
    <w:p w14:paraId="027EDCF5" w14:textId="77777777" w:rsidR="00144D25" w:rsidRDefault="00144D25"/>
    <w:p w14:paraId="1BEE3F49" w14:textId="1DFE820D" w:rsidR="00144D25" w:rsidRDefault="00144D25">
      <w:r>
        <w:br w:type="page"/>
      </w:r>
    </w:p>
    <w:p w14:paraId="47CFFED8" w14:textId="77777777" w:rsidR="003312ED" w:rsidRPr="00144D25" w:rsidRDefault="003312ED" w:rsidP="00144D25">
      <w:pPr>
        <w:jc w:val="both"/>
      </w:pPr>
    </w:p>
    <w:bookmarkStart w:id="0" w:name="_Toc115088533"/>
    <w:p w14:paraId="5C039697" w14:textId="77777777" w:rsidR="003312ED" w:rsidRDefault="00000000">
      <w:pPr>
        <w:pStyle w:val="Heading1"/>
      </w:pPr>
      <w:sdt>
        <w:sdtPr>
          <w:alias w:val="Overview:"/>
          <w:tag w:val="Overview:"/>
          <w:id w:val="1877890496"/>
          <w:placeholder>
            <w:docPart w:val="721AAF5D1DAF4FE0A94B3644E3227FAA"/>
          </w:placeholder>
          <w:temporary/>
          <w:showingPlcHdr/>
          <w15:appearance w15:val="hidden"/>
        </w:sdtPr>
        <w:sdtContent>
          <w:r w:rsidR="000A0612">
            <w:t>Overview</w:t>
          </w:r>
        </w:sdtContent>
      </w:sdt>
      <w:bookmarkEnd w:id="0"/>
    </w:p>
    <w:bookmarkStart w:id="1" w:name="_Toc115088534"/>
    <w:p w14:paraId="10B50642" w14:textId="336F1DC5" w:rsidR="003312ED" w:rsidRDefault="00000000">
      <w:pPr>
        <w:pStyle w:val="Heading2"/>
      </w:pPr>
      <w:sdt>
        <w:sdtPr>
          <w:alias w:val="Project Background and Description:"/>
          <w:tag w:val="Project Background and Description:"/>
          <w:id w:val="1787619282"/>
          <w:placeholder>
            <w:docPart w:val="07C434AF2A634404B4C90F6835A23FA6"/>
          </w:placeholder>
          <w:temporary/>
          <w:showingPlcHdr/>
          <w15:appearance w15:val="hidden"/>
        </w:sdtPr>
        <w:sdtContent>
          <w:r w:rsidR="000A0612">
            <w:t>Project Background and Description</w:t>
          </w:r>
        </w:sdtContent>
      </w:sdt>
      <w:r w:rsidR="0043417B">
        <w:t xml:space="preserve"> (Executive Overview)</w:t>
      </w:r>
      <w:bookmarkEnd w:id="1"/>
    </w:p>
    <w:tbl>
      <w:tblPr>
        <w:tblStyle w:val="TipTable"/>
        <w:tblW w:w="5000" w:type="pct"/>
        <w:tblLook w:val="04A0" w:firstRow="1" w:lastRow="0" w:firstColumn="1" w:lastColumn="0" w:noHBand="0" w:noVBand="1"/>
        <w:tblDescription w:val="Layout table"/>
      </w:tblPr>
      <w:tblGrid>
        <w:gridCol w:w="577"/>
        <w:gridCol w:w="8783"/>
      </w:tblGrid>
      <w:tr w:rsidR="005D4DC9" w14:paraId="631B3BC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BBDDEEE" w14:textId="77777777" w:rsidR="005D4DC9" w:rsidRDefault="005D4DC9" w:rsidP="007664E8">
            <w:r>
              <w:rPr>
                <w:noProof/>
                <w:lang w:eastAsia="en-US"/>
              </w:rPr>
              <mc:AlternateContent>
                <mc:Choice Requires="wpg">
                  <w:drawing>
                    <wp:inline distT="0" distB="0" distL="0" distR="0" wp14:anchorId="0D2BB844" wp14:editId="6148C40B">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E71D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E1E18D8"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7B3B4D3649D14E2099850809115AE903"/>
                </w:placeholder>
                <w:temporary/>
                <w:showingPlcHdr/>
                <w15:appearance w15:val="hidden"/>
              </w:sdtPr>
              <w:sdtContent>
                <w:r w:rsidR="001A728E">
                  <w:t xml:space="preserve">Describe how this </w:t>
                </w:r>
                <w:r w:rsidR="001A728E" w:rsidRPr="008D5E06">
                  <w:t>project</w:t>
                </w:r>
                <w:r w:rsidR="001A728E">
                  <w:t xml:space="preserve"> came about, who is involved, and the purpose.</w:t>
                </w:r>
              </w:sdtContent>
            </w:sdt>
          </w:p>
          <w:p w14:paraId="33ABDBC7"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5C711260536F4BEE9ED957D34E3AB678"/>
                </w:placeholder>
                <w:temporary/>
                <w:showingPlcHdr/>
                <w15:appearance w15:val="hidden"/>
              </w:sdtPr>
              <w:sdtContent>
                <w:r w:rsidR="00626EDA" w:rsidRPr="00626EDA">
                  <w:t>Note: To delete any tip (such as this), select it and start typing. If you’re not yet ready to add your own text, select a tip and press spacebar to remove it.</w:t>
                </w:r>
              </w:sdtContent>
            </w:sdt>
          </w:p>
        </w:tc>
      </w:tr>
    </w:tbl>
    <w:p w14:paraId="26D237DD" w14:textId="77777777" w:rsidR="003312ED" w:rsidRDefault="003312ED"/>
    <w:bookmarkStart w:id="2" w:name="_Toc115088535"/>
    <w:p w14:paraId="69B5CD95" w14:textId="77777777" w:rsidR="003312ED" w:rsidRDefault="00000000">
      <w:pPr>
        <w:pStyle w:val="Heading2"/>
      </w:pPr>
      <w:sdt>
        <w:sdtPr>
          <w:alias w:val="Project Scope:"/>
          <w:tag w:val="Project Scope:"/>
          <w:id w:val="-1612591818"/>
          <w:placeholder>
            <w:docPart w:val="6C5C33DEB5F141A58374E5FE180FEAE8"/>
          </w:placeholder>
          <w:temporary/>
          <w:showingPlcHdr/>
          <w15:appearance w15:val="hidden"/>
        </w:sdtPr>
        <w:sdtContent>
          <w:r w:rsidR="001A728E">
            <w:t>Project Scope</w:t>
          </w:r>
        </w:sdtContent>
      </w:sdt>
      <w:bookmarkEnd w:id="2"/>
    </w:p>
    <w:tbl>
      <w:tblPr>
        <w:tblStyle w:val="TipTable"/>
        <w:tblW w:w="5000" w:type="pct"/>
        <w:tblLook w:val="04A0" w:firstRow="1" w:lastRow="0" w:firstColumn="1" w:lastColumn="0" w:noHBand="0" w:noVBand="1"/>
        <w:tblDescription w:val="Layout table"/>
      </w:tblPr>
      <w:tblGrid>
        <w:gridCol w:w="577"/>
        <w:gridCol w:w="8783"/>
      </w:tblGrid>
      <w:tr w:rsidR="005D4DC9" w14:paraId="7BB305A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E9CC516" w14:textId="77777777" w:rsidR="005D4DC9" w:rsidRDefault="005D4DC9" w:rsidP="007664E8">
            <w:r>
              <w:rPr>
                <w:noProof/>
                <w:lang w:eastAsia="en-US"/>
              </w:rPr>
              <mc:AlternateContent>
                <mc:Choice Requires="wpg">
                  <w:drawing>
                    <wp:inline distT="0" distB="0" distL="0" distR="0" wp14:anchorId="3F95D4CE" wp14:editId="7211B182">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8578E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41D5C6"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A718A5205F354F8CA30F355755E4D1BF"/>
                </w:placeholder>
                <w:temporary/>
                <w:showingPlcHdr/>
                <w15:appearance w15:val="hidden"/>
              </w:sdt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4069B85699D64A48B562A18472E993A5"/>
                </w:placeholder>
                <w:temporary/>
                <w:showingPlcHdr/>
                <w15:appearance w15:val="hidden"/>
              </w:sdt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4D83E0412AE74216BD9A565E6A89C0A0"/>
                </w:placeholder>
                <w:temporary/>
                <w:showingPlcHdr/>
                <w15:appearance w15:val="hidden"/>
              </w:sdtPr>
              <w:sdtContent>
                <w:r w:rsidR="008D6D77">
                  <w:t>Scope answers questions including what will be done, wh</w:t>
                </w:r>
                <w:r w:rsidR="008D6D77" w:rsidRPr="008D5E06">
                  <w:t>at won’t be done</w:t>
                </w:r>
                <w:r w:rsidR="008D6D77">
                  <w:t>, and what the result will look like.</w:t>
                </w:r>
              </w:sdtContent>
            </w:sdt>
          </w:p>
        </w:tc>
      </w:tr>
    </w:tbl>
    <w:p w14:paraId="1DEC2FF5" w14:textId="77777777" w:rsidR="003312ED" w:rsidRDefault="003312ED"/>
    <w:bookmarkStart w:id="3" w:name="_Toc115088536"/>
    <w:p w14:paraId="08F899A8" w14:textId="77777777" w:rsidR="003312ED" w:rsidRDefault="00000000">
      <w:pPr>
        <w:pStyle w:val="Heading2"/>
      </w:pPr>
      <w:sdt>
        <w:sdtPr>
          <w:alias w:val="High-Level Requirements:"/>
          <w:tag w:val="High-Level Requirements:"/>
          <w:id w:val="-1806920622"/>
          <w:placeholder>
            <w:docPart w:val="16C51060BCAC4F1B845F65E8221FBD3A"/>
          </w:placeholder>
          <w:temporary/>
          <w:showingPlcHdr/>
          <w15:appearance w15:val="hidden"/>
        </w:sdtPr>
        <w:sdtContent>
          <w:r w:rsidR="001A728E">
            <w:t>High-Level Requirements</w:t>
          </w:r>
        </w:sdtContent>
      </w:sdt>
      <w:bookmarkEnd w:id="3"/>
    </w:p>
    <w:tbl>
      <w:tblPr>
        <w:tblStyle w:val="TipTable"/>
        <w:tblW w:w="5000" w:type="pct"/>
        <w:tblLook w:val="04A0" w:firstRow="1" w:lastRow="0" w:firstColumn="1" w:lastColumn="0" w:noHBand="0" w:noVBand="1"/>
        <w:tblDescription w:val="Layout table"/>
      </w:tblPr>
      <w:tblGrid>
        <w:gridCol w:w="577"/>
        <w:gridCol w:w="8783"/>
      </w:tblGrid>
      <w:tr w:rsidR="005D4DC9" w14:paraId="2D86933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42B78BB" w14:textId="77777777" w:rsidR="005D4DC9" w:rsidRDefault="005D4DC9" w:rsidP="007664E8">
            <w:r>
              <w:rPr>
                <w:noProof/>
                <w:lang w:eastAsia="en-US"/>
              </w:rPr>
              <mc:AlternateContent>
                <mc:Choice Requires="wpg">
                  <w:drawing>
                    <wp:inline distT="0" distB="0" distL="0" distR="0" wp14:anchorId="2BD3BDCA" wp14:editId="7524C812">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B8559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85B4317356D54B82BAA066AD3F79902D"/>
            </w:placeholder>
            <w:temporary/>
            <w:showingPlcHdr/>
            <w15:appearance w15:val="hidden"/>
          </w:sdtPr>
          <w:sdtContent>
            <w:tc>
              <w:tcPr>
                <w:tcW w:w="4692" w:type="pct"/>
              </w:tcPr>
              <w:p w14:paraId="52C36856"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1ECB8FDC" w14:textId="77777777" w:rsidR="003312ED" w:rsidRDefault="003312ED"/>
    <w:sdt>
      <w:sdtPr>
        <w:alias w:val="Enter description:"/>
        <w:tag w:val="Enter description:"/>
        <w:id w:val="111487841"/>
        <w:placeholder>
          <w:docPart w:val="060A50B9AF0E4FCEA0C11C42EAB72E5B"/>
        </w:placeholder>
        <w:temporary/>
        <w:showingPlcHdr/>
        <w15:appearance w15:val="hidden"/>
      </w:sdtPr>
      <w:sdtContent>
        <w:p w14:paraId="025AB8B4" w14:textId="77777777" w:rsidR="003312ED" w:rsidRDefault="008D6D77">
          <w:r>
            <w:t>The new system must include the following:</w:t>
          </w:r>
        </w:p>
      </w:sdtContent>
    </w:sdt>
    <w:sdt>
      <w:sdtPr>
        <w:alias w:val="Enter list bullet 1:"/>
        <w:tag w:val="Enter list bullet 1:"/>
        <w:id w:val="-1594704600"/>
        <w:placeholder>
          <w:docPart w:val="A62E12F33360436DA26B07C50D59DBEA"/>
        </w:placeholder>
        <w:temporary/>
        <w:showingPlcHdr/>
        <w15:appearance w15:val="hidden"/>
      </w:sdtPr>
      <w:sdtContent>
        <w:p w14:paraId="6D6C7355" w14:textId="77777777"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923C98DF6835412EBA97B207951DC13A"/>
        </w:placeholder>
        <w:temporary/>
        <w:showingPlcHdr/>
        <w15:appearance w15:val="hidden"/>
      </w:sdtPr>
      <w:sdtContent>
        <w:p w14:paraId="74916895" w14:textId="77777777"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959372462197426EBC8B4326AB0C4EFC"/>
        </w:placeholder>
        <w:temporary/>
        <w:showingPlcHdr/>
        <w15:appearance w15:val="hidden"/>
      </w:sdtPr>
      <w:sdtContent>
        <w:p w14:paraId="096611D8" w14:textId="77777777" w:rsidR="003312ED" w:rsidRDefault="008D6D77">
          <w:pPr>
            <w:pStyle w:val="ListBullet"/>
          </w:pPr>
          <w:r>
            <w:t>Ability to incorporate automated routing and notifications based on business rules</w:t>
          </w:r>
        </w:p>
      </w:sdtContent>
    </w:sdt>
    <w:bookmarkStart w:id="4" w:name="_Toc115088537"/>
    <w:p w14:paraId="2BC74CBC" w14:textId="77777777" w:rsidR="003312ED" w:rsidRDefault="00000000">
      <w:pPr>
        <w:pStyle w:val="Heading2"/>
      </w:pPr>
      <w:sdt>
        <w:sdtPr>
          <w:alias w:val="Deliverables:"/>
          <w:tag w:val="Deliverables:"/>
          <w:id w:val="1659027517"/>
          <w:placeholder>
            <w:docPart w:val="93C9C88EE78242329FDDC0401361BD95"/>
          </w:placeholder>
          <w:temporary/>
          <w:showingPlcHdr/>
          <w15:appearance w15:val="hidden"/>
        </w:sdtPr>
        <w:sdtContent>
          <w:r w:rsidR="001A728E">
            <w:t>Deliverables</w:t>
          </w:r>
        </w:sdtContent>
      </w:sdt>
      <w:bookmarkEnd w:id="4"/>
    </w:p>
    <w:tbl>
      <w:tblPr>
        <w:tblStyle w:val="TipTable"/>
        <w:tblW w:w="5000" w:type="pct"/>
        <w:tblLook w:val="04A0" w:firstRow="1" w:lastRow="0" w:firstColumn="1" w:lastColumn="0" w:noHBand="0" w:noVBand="1"/>
        <w:tblDescription w:val="Layout table"/>
      </w:tblPr>
      <w:tblGrid>
        <w:gridCol w:w="577"/>
        <w:gridCol w:w="8783"/>
      </w:tblGrid>
      <w:tr w:rsidR="005D4DC9" w14:paraId="728E2BA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7D783CB" w14:textId="77777777" w:rsidR="005D4DC9" w:rsidRDefault="005D4DC9" w:rsidP="007664E8">
            <w:r>
              <w:rPr>
                <w:noProof/>
                <w:lang w:eastAsia="en-US"/>
              </w:rPr>
              <mc:AlternateContent>
                <mc:Choice Requires="wpg">
                  <w:drawing>
                    <wp:inline distT="0" distB="0" distL="0" distR="0" wp14:anchorId="1F1C44A4" wp14:editId="1A8202D9">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53AF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4D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ceJ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VXOA5QIAABhKAAADgAAAAAAAAAAAAAAAAAuAgAAZHJzL2Uyb0RvYy54bWxQSwECLQAU&#10;AAYACAAAACEABeIMPdkAAAADAQAADwAAAAAAAAAAAAAAAADuCgAAZHJzL2Rvd25yZXYueG1sUEsF&#10;BgAAAAAEAAQA8wAAAPQLA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5CB245F35EF4462FB0E960DCF8E82590"/>
            </w:placeholder>
            <w:temporary/>
            <w:showingPlcHdr/>
            <w15:appearance w15:val="hidden"/>
          </w:sdtPr>
          <w:sdtContent>
            <w:tc>
              <w:tcPr>
                <w:tcW w:w="4692" w:type="pct"/>
              </w:tcPr>
              <w:p w14:paraId="41E7BEC4"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532CDC2A" w14:textId="77777777" w:rsidR="003312ED" w:rsidRDefault="003312ED"/>
    <w:bookmarkStart w:id="5" w:name="_Toc115088538" w:displacedByCustomXml="next"/>
    <w:sdt>
      <w:sdtPr>
        <w:alias w:val="Affected Parties:"/>
        <w:tag w:val="Affected Parties:"/>
        <w:id w:val="-1271694847"/>
        <w:placeholder>
          <w:docPart w:val="8142884D6F44452B8580841F7B4153B2"/>
        </w:placeholder>
        <w:temporary/>
        <w:showingPlcHdr/>
        <w15:appearance w15:val="hidden"/>
      </w:sdtPr>
      <w:sdtContent>
        <w:p w14:paraId="7B0709E7" w14:textId="77777777" w:rsidR="003312ED" w:rsidRDefault="001A728E">
          <w:pPr>
            <w:pStyle w:val="Heading2"/>
          </w:pPr>
          <w:r>
            <w:t>Affected Parties</w:t>
          </w:r>
        </w:p>
      </w:sdtContent>
    </w:sdt>
    <w:bookmarkEnd w:id="5"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49AEC55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813CA2B" w14:textId="77777777" w:rsidR="005D4DC9" w:rsidRDefault="005D4DC9" w:rsidP="007664E8">
            <w:r>
              <w:rPr>
                <w:noProof/>
                <w:lang w:eastAsia="en-US"/>
              </w:rPr>
              <mc:AlternateContent>
                <mc:Choice Requires="wpg">
                  <w:drawing>
                    <wp:inline distT="0" distB="0" distL="0" distR="0" wp14:anchorId="08B40C50" wp14:editId="7E49057E">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C66D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pOl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M9Ki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IxwCk6VCAAAYSgAAA4AAAAAAAAAAAAAAAAALgIAAGRycy9lMm9Eb2MueG1sUEsBAi0A&#10;FAAGAAgAAAAhAAXiDD3ZAAAAAwEAAA8AAAAAAAAAAAAAAAAA7woAAGRycy9kb3ducmV2LnhtbFBL&#10;BQYAAAAABAAEAPMAAAD1Cw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4A048C133FA340E3BF334D484CCE38AD"/>
            </w:placeholder>
            <w:temporary/>
            <w:showingPlcHdr/>
            <w15:appearance w15:val="hidden"/>
          </w:sdtPr>
          <w:sdtContent>
            <w:tc>
              <w:tcPr>
                <w:tcW w:w="4692" w:type="pct"/>
              </w:tcPr>
              <w:p w14:paraId="0A3FB927"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50D66377" w14:textId="77777777" w:rsidR="003312ED" w:rsidRDefault="003312ED"/>
    <w:bookmarkStart w:id="6" w:name="_Toc115088539" w:displacedByCustomXml="next"/>
    <w:sdt>
      <w:sdtPr>
        <w:alias w:val="Affected Business Processes or Systems:"/>
        <w:tag w:val="Affected Business Processes or Systems:"/>
        <w:id w:val="1296412663"/>
        <w:placeholder>
          <w:docPart w:val="53A1BF52FB5B40F8921FBEA87FA5ED20"/>
        </w:placeholder>
        <w:temporary/>
        <w:showingPlcHdr/>
        <w15:appearance w15:val="hidden"/>
      </w:sdtPr>
      <w:sdtContent>
        <w:p w14:paraId="4BB2AE89" w14:textId="77777777" w:rsidR="003312ED" w:rsidRDefault="001A728E">
          <w:pPr>
            <w:pStyle w:val="Heading2"/>
          </w:pPr>
          <w:r>
            <w:t>Affected Business Processes or Systems</w:t>
          </w:r>
        </w:p>
      </w:sdtContent>
    </w:sdt>
    <w:bookmarkEnd w:id="6"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0FEDF0D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0DEA399" w14:textId="77777777" w:rsidR="005D4DC9" w:rsidRDefault="005D4DC9" w:rsidP="007664E8">
            <w:r>
              <w:rPr>
                <w:noProof/>
                <w:lang w:eastAsia="en-US"/>
              </w:rPr>
              <mc:AlternateContent>
                <mc:Choice Requires="wpg">
                  <w:drawing>
                    <wp:inline distT="0" distB="0" distL="0" distR="0" wp14:anchorId="5264A7F6" wp14:editId="7A8C6580">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DBAC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R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E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S6A8g+HKfM4Ew4c&#10;4MzjTHRxaDSPG5MF1WQuHuQ/6YezznmcSWUcY87jzMSg+M2NO060CB3hLI5uI5B/C/aw9dW4Bf+w&#10;3bbii2NAhcOB8qx/prYvhYNO38BiOboatpAsZjuylHt0vxCDLqWyQS1MDD0tlqaZtrU0aY1jFLPZ&#10;2NuVFNP1L1UoE4KFMU08F4rnlB3zk3BMtoXCPubuwjKBExkdz3nRXq1gY5ke1zysqrTa68dixmWf&#10;ugX2sMHNQy19d3ycHpD5pP6MAzew//bZFzzvZR5x+X983EU91IXn2JTM5pk7elCOf1aPx1y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CMAvUZcIAABhKAAADgAAAAAAAAAAAAAAAAAuAgAAZHJzL2Uyb0RvYy54bWxQSwEC&#10;LQAUAAYACAAAACEABeIMPdkAAAADAQAADwAAAAAAAAAAAAAAAADxCgAAZHJzL2Rvd25yZXYueG1s&#10;UEsFBgAAAAAEAAQA8wAAAPc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3AC55B215CD24551AF3C1DCF66E9D8DE"/>
            </w:placeholder>
            <w:temporary/>
            <w:showingPlcHdr/>
            <w15:appearance w15:val="hidden"/>
          </w:sdtPr>
          <w:sdtContent>
            <w:tc>
              <w:tcPr>
                <w:tcW w:w="4692" w:type="pct"/>
              </w:tcPr>
              <w:p w14:paraId="1836F8A8"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14:paraId="363E3217" w14:textId="77777777" w:rsidR="003312ED" w:rsidRDefault="003312ED"/>
    <w:bookmarkStart w:id="7" w:name="_Toc115088540" w:displacedByCustomXml="next"/>
    <w:sdt>
      <w:sdtPr>
        <w:alias w:val="Specific Exclusions from Scope:"/>
        <w:tag w:val="Specific Exclusions from Scope:"/>
        <w:id w:val="1418991009"/>
        <w:placeholder>
          <w:docPart w:val="C764C5E469974D869DACE9DE85CDDA4B"/>
        </w:placeholder>
        <w:temporary/>
        <w:showingPlcHdr/>
        <w15:appearance w15:val="hidden"/>
      </w:sdtPr>
      <w:sdtContent>
        <w:p w14:paraId="0B14741A" w14:textId="77777777" w:rsidR="003312ED" w:rsidRDefault="001A728E">
          <w:pPr>
            <w:pStyle w:val="Heading2"/>
          </w:pPr>
          <w:r>
            <w:t>Specific Exclusions from Scope</w:t>
          </w:r>
        </w:p>
      </w:sdtContent>
    </w:sdt>
    <w:bookmarkEnd w:id="7"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70C7D4E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AB6B175" w14:textId="77777777" w:rsidR="005D4DC9" w:rsidRDefault="005D4DC9" w:rsidP="007664E8">
            <w:r>
              <w:rPr>
                <w:noProof/>
                <w:lang w:eastAsia="en-US"/>
              </w:rPr>
              <mc:AlternateContent>
                <mc:Choice Requires="wpg">
                  <w:drawing>
                    <wp:inline distT="0" distB="0" distL="0" distR="0" wp14:anchorId="771ED73B" wp14:editId="7533FCD3">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61E6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1C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y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&#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4GaNQpcIAABh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F2291543758840E8A4FF3956D68DD0B8"/>
            </w:placeholder>
            <w:temporary/>
            <w:showingPlcHdr/>
            <w15:appearance w15:val="hidden"/>
          </w:sdtPr>
          <w:sdtContent>
            <w:tc>
              <w:tcPr>
                <w:tcW w:w="4692" w:type="pct"/>
              </w:tcPr>
              <w:p w14:paraId="3DC2AF32"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14:paraId="3D3F5D30" w14:textId="77777777" w:rsidR="003312ED" w:rsidRDefault="003312ED"/>
    <w:bookmarkStart w:id="8" w:name="_Toc115088541" w:displacedByCustomXml="next"/>
    <w:sdt>
      <w:sdtPr>
        <w:alias w:val="Implementation Plan:"/>
        <w:tag w:val="Implementation Plan:"/>
        <w:id w:val="127824317"/>
        <w:placeholder>
          <w:docPart w:val="BD846340662E481CA4C93BC094CAF30B"/>
        </w:placeholder>
        <w:temporary/>
        <w:showingPlcHdr/>
        <w15:appearance w15:val="hidden"/>
      </w:sdtPr>
      <w:sdtContent>
        <w:p w14:paraId="42E6C7FD" w14:textId="77777777" w:rsidR="003312ED" w:rsidRDefault="001A728E" w:rsidP="00704472">
          <w:pPr>
            <w:pStyle w:val="Heading2"/>
          </w:pPr>
          <w:r>
            <w:t>Implementation Plan</w:t>
          </w:r>
        </w:p>
      </w:sdtContent>
    </w:sdt>
    <w:bookmarkEnd w:id="8"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282877B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A930EAD" w14:textId="77777777" w:rsidR="005D4DC9" w:rsidRDefault="005D4DC9" w:rsidP="007664E8">
            <w:r>
              <w:rPr>
                <w:noProof/>
                <w:lang w:eastAsia="en-US"/>
              </w:rPr>
              <mc:AlternateContent>
                <mc:Choice Requires="wpg">
                  <w:drawing>
                    <wp:inline distT="0" distB="0" distL="0" distR="0" wp14:anchorId="6677175F" wp14:editId="01C886EF">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1A09D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Yrkg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4d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G0stiuSCAAAYSgAAA4AAAAAAAAAAAAAAAAALgIAAGRycy9lMm9Eb2MueG1sUEsBAi0AFAAG&#10;AAgAAAAhAAXiDD3ZAAAAAwEAAA8AAAAAAAAAAAAAAAAA7AoAAGRycy9kb3ducmV2LnhtbFBLBQYA&#10;AAAABAAEAPMAAADy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46375BEA7B1A4E1CA996A6D764FECBEE"/>
            </w:placeholder>
            <w:temporary/>
            <w:showingPlcHdr/>
            <w15:appearance w15:val="hidden"/>
          </w:sdtPr>
          <w:sdtContent>
            <w:tc>
              <w:tcPr>
                <w:tcW w:w="4692" w:type="pct"/>
              </w:tcPr>
              <w:p w14:paraId="66A6CD8D"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33863526" w14:textId="77777777" w:rsidR="003312ED" w:rsidRDefault="003312ED"/>
    <w:bookmarkStart w:id="9" w:name="_Toc115088542" w:displacedByCustomXml="next"/>
    <w:sdt>
      <w:sdtPr>
        <w:alias w:val="High-Level Timeline/Schedule:"/>
        <w:tag w:val="High-Level Timeline/Schedule:"/>
        <w:id w:val="153876149"/>
        <w:placeholder>
          <w:docPart w:val="DC31E34BFB49457B9D2197E0640EC695"/>
        </w:placeholder>
        <w:temporary/>
        <w:showingPlcHdr/>
        <w15:appearance w15:val="hidden"/>
      </w:sdtPr>
      <w:sdtContent>
        <w:p w14:paraId="3EB1C214" w14:textId="77777777" w:rsidR="003312ED" w:rsidRDefault="001A728E">
          <w:pPr>
            <w:pStyle w:val="Heading2"/>
          </w:pPr>
          <w:r>
            <w:t>High-Level Timeline/Schedule</w:t>
          </w:r>
        </w:p>
      </w:sdtContent>
    </w:sdt>
    <w:bookmarkEnd w:id="9"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0E7DF63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46F59D9" w14:textId="77777777" w:rsidR="005D4DC9" w:rsidRDefault="005D4DC9" w:rsidP="007664E8">
            <w:r>
              <w:rPr>
                <w:noProof/>
                <w:lang w:eastAsia="en-US"/>
              </w:rPr>
              <mc:AlternateContent>
                <mc:Choice Requires="wpg">
                  <w:drawing>
                    <wp:inline distT="0" distB="0" distL="0" distR="0" wp14:anchorId="04ED3620" wp14:editId="1B421F0E">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02C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y5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i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mTLMuZcIAABhKAAADgAAAAAAAAAAAAAAAAAuAgAAZHJzL2Uyb0RvYy54bWxQSwEC&#10;LQAUAAYACAAAACEABeIMPdkAAAADAQAADwAAAAAAAAAAAAAAAADxCgAAZHJzL2Rvd25yZXYueG1s&#10;UEsFBgAAAAAEAAQA8wAAAPc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0F6E290D47F44CD2B2295EF16B9BBBC8"/>
            </w:placeholder>
            <w:temporary/>
            <w:showingPlcHdr/>
            <w15:appearance w15:val="hidden"/>
          </w:sdtPr>
          <w:sdtContent>
            <w:tc>
              <w:tcPr>
                <w:tcW w:w="4692" w:type="pct"/>
              </w:tcPr>
              <w:p w14:paraId="7ED6B8D6"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115C2574" w14:textId="77777777" w:rsidR="003312ED" w:rsidRDefault="003312ED"/>
    <w:bookmarkStart w:id="10" w:name="_Toc115088543"/>
    <w:p w14:paraId="17159BD3" w14:textId="77777777" w:rsidR="003312ED" w:rsidRDefault="00000000">
      <w:pPr>
        <w:pStyle w:val="Heading1"/>
      </w:pPr>
      <w:sdt>
        <w:sdtPr>
          <w:alias w:val="Approval and Authority to Proceed:"/>
          <w:tag w:val="Approval and Authority to Proceed:"/>
          <w:id w:val="1678304271"/>
          <w:placeholder>
            <w:docPart w:val="2862A98B46F04FA79EBF4C72B79B0D2B"/>
          </w:placeholder>
          <w:temporary/>
          <w:showingPlcHdr/>
          <w15:appearance w15:val="hidden"/>
        </w:sdtPr>
        <w:sdtContent>
          <w:r w:rsidR="001A728E">
            <w:t>Approval and Authority to Proceed</w:t>
          </w:r>
        </w:sdtContent>
      </w:sdt>
      <w:bookmarkEnd w:id="10"/>
    </w:p>
    <w:p w14:paraId="3307A879" w14:textId="77777777" w:rsidR="003312ED" w:rsidRDefault="00000000">
      <w:sdt>
        <w:sdtPr>
          <w:alias w:val="Enter description:"/>
          <w:tag w:val="Enter description:"/>
          <w:id w:val="2060202526"/>
          <w:placeholder>
            <w:docPart w:val="16179DA7BDE0450CA8825999458DBBEE"/>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319593CD"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47D6F3FC" w14:textId="77777777" w:rsidR="003312ED" w:rsidRDefault="00000000">
            <w:sdt>
              <w:sdtPr>
                <w:alias w:val="Name:"/>
                <w:tag w:val="Name:"/>
                <w:id w:val="906499201"/>
                <w:placeholder>
                  <w:docPart w:val="200D2B2D8D3C464A9AE755D7D24DA9B8"/>
                </w:placeholder>
                <w:temporary/>
                <w:showingPlcHdr/>
                <w15:appearance w15:val="hidden"/>
              </w:sdtPr>
              <w:sdtContent>
                <w:r w:rsidR="001A728E">
                  <w:t>Name</w:t>
                </w:r>
              </w:sdtContent>
            </w:sdt>
          </w:p>
        </w:tc>
        <w:sdt>
          <w:sdtPr>
            <w:alias w:val="Title:"/>
            <w:tag w:val="Title:"/>
            <w:id w:val="-2000185632"/>
            <w:placeholder>
              <w:docPart w:val="A5080A3C31574277A1FAFA6976C56C92"/>
            </w:placeholder>
            <w:temporary/>
            <w:showingPlcHdr/>
            <w15:appearance w15:val="hidden"/>
          </w:sdtPr>
          <w:sdtContent>
            <w:tc>
              <w:tcPr>
                <w:tcW w:w="1923" w:type="pct"/>
              </w:tcPr>
              <w:p w14:paraId="1C5AF612" w14:textId="77777777" w:rsidR="003312ED" w:rsidRDefault="001A728E">
                <w:r>
                  <w:t>Title</w:t>
                </w:r>
              </w:p>
            </w:tc>
          </w:sdtContent>
        </w:sdt>
        <w:sdt>
          <w:sdtPr>
            <w:alias w:val="Date:"/>
            <w:tag w:val="Date:"/>
            <w:id w:val="-434442090"/>
            <w:placeholder>
              <w:docPart w:val="F562F49F1B1549BDBE5AA4706E3173D6"/>
            </w:placeholder>
            <w:temporary/>
            <w:showingPlcHdr/>
            <w15:appearance w15:val="hidden"/>
          </w:sdtPr>
          <w:sdtContent>
            <w:tc>
              <w:tcPr>
                <w:tcW w:w="1155" w:type="pct"/>
              </w:tcPr>
              <w:p w14:paraId="689EDD1D" w14:textId="77777777" w:rsidR="003312ED" w:rsidRDefault="001A728E">
                <w:r>
                  <w:t>Date</w:t>
                </w:r>
              </w:p>
            </w:tc>
          </w:sdtContent>
        </w:sdt>
      </w:tr>
      <w:tr w:rsidR="003312ED" w14:paraId="4CD3EA84" w14:textId="77777777" w:rsidTr="003312ED">
        <w:tc>
          <w:tcPr>
            <w:tcW w:w="1923" w:type="pct"/>
          </w:tcPr>
          <w:p w14:paraId="5253F963" w14:textId="77777777" w:rsidR="003312ED" w:rsidRDefault="003312ED"/>
        </w:tc>
        <w:tc>
          <w:tcPr>
            <w:tcW w:w="1923" w:type="pct"/>
          </w:tcPr>
          <w:p w14:paraId="7A93239A" w14:textId="77777777" w:rsidR="003312ED" w:rsidRDefault="003312ED"/>
        </w:tc>
        <w:tc>
          <w:tcPr>
            <w:tcW w:w="1155" w:type="pct"/>
          </w:tcPr>
          <w:p w14:paraId="79C9C693" w14:textId="77777777" w:rsidR="003312ED" w:rsidRDefault="003312ED"/>
        </w:tc>
      </w:tr>
      <w:tr w:rsidR="003312ED" w14:paraId="5866BC93" w14:textId="77777777" w:rsidTr="003312ED">
        <w:tc>
          <w:tcPr>
            <w:tcW w:w="1923" w:type="pct"/>
          </w:tcPr>
          <w:p w14:paraId="78D8A031" w14:textId="77777777" w:rsidR="003312ED" w:rsidRDefault="003312ED"/>
        </w:tc>
        <w:tc>
          <w:tcPr>
            <w:tcW w:w="1923" w:type="pct"/>
          </w:tcPr>
          <w:p w14:paraId="29867AA1" w14:textId="77777777" w:rsidR="003312ED" w:rsidRDefault="003312ED"/>
        </w:tc>
        <w:tc>
          <w:tcPr>
            <w:tcW w:w="1155" w:type="pct"/>
          </w:tcPr>
          <w:p w14:paraId="271B2BA9" w14:textId="77777777" w:rsidR="003312ED" w:rsidRDefault="003312ED"/>
        </w:tc>
      </w:tr>
      <w:tr w:rsidR="003312ED" w14:paraId="049D5B91" w14:textId="77777777" w:rsidTr="003312ED">
        <w:tc>
          <w:tcPr>
            <w:tcW w:w="1923" w:type="pct"/>
          </w:tcPr>
          <w:p w14:paraId="785D267F" w14:textId="77777777" w:rsidR="003312ED" w:rsidRDefault="003312ED"/>
        </w:tc>
        <w:tc>
          <w:tcPr>
            <w:tcW w:w="1923" w:type="pct"/>
          </w:tcPr>
          <w:p w14:paraId="289AC0D6" w14:textId="77777777" w:rsidR="003312ED" w:rsidRDefault="003312ED"/>
        </w:tc>
        <w:tc>
          <w:tcPr>
            <w:tcW w:w="1155" w:type="pct"/>
          </w:tcPr>
          <w:p w14:paraId="53E49E65" w14:textId="77777777" w:rsidR="003312ED" w:rsidRDefault="003312ED"/>
        </w:tc>
      </w:tr>
    </w:tbl>
    <w:p w14:paraId="23CE791C"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7876BE5E"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4308D9D3" w14:textId="77777777" w:rsidR="003312ED" w:rsidRDefault="003312ED"/>
        </w:tc>
        <w:tc>
          <w:tcPr>
            <w:tcW w:w="1038" w:type="pct"/>
          </w:tcPr>
          <w:p w14:paraId="45994566"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24083A6A"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6AB5BE9C"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595E5929"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138F68B7"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7FB100C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4476E8D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20D07720"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265C71E1"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7E7221BE" w14:textId="77777777" w:rsidR="003312ED" w:rsidRDefault="00000000">
            <w:sdt>
              <w:sdtPr>
                <w:alias w:val="Approved By:"/>
                <w:tag w:val="Approved By:"/>
                <w:id w:val="-1471513911"/>
                <w:placeholder>
                  <w:docPart w:val="370ED18FE9684FFD967C8E20890C6EFF"/>
                </w:placeholder>
                <w:temporary/>
                <w:showingPlcHdr/>
                <w15:appearance w15:val="hidden"/>
              </w:sdtPr>
              <w:sdtContent>
                <w:r w:rsidR="001A728E">
                  <w:t>Approved By</w:t>
                </w:r>
              </w:sdtContent>
            </w:sdt>
          </w:p>
        </w:tc>
        <w:tc>
          <w:tcPr>
            <w:tcW w:w="1038" w:type="pct"/>
          </w:tcPr>
          <w:p w14:paraId="7B857121"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4951E99C"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5AECD5BB0092451D94A4DD48F67FC04B"/>
            </w:placeholder>
            <w:temporary/>
            <w:showingPlcHdr/>
            <w15:appearance w15:val="hidden"/>
          </w:sdtPr>
          <w:sdtContent>
            <w:tc>
              <w:tcPr>
                <w:tcW w:w="576" w:type="pct"/>
              </w:tcPr>
              <w:p w14:paraId="667BF1CB"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3BF7D6B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823767181E6A44DC9919173052E8D1A9"/>
            </w:placeholder>
            <w:temporary/>
            <w:showingPlcHdr/>
            <w15:appearance w15:val="hidden"/>
          </w:sdtPr>
          <w:sdtContent>
            <w:tc>
              <w:tcPr>
                <w:tcW w:w="640" w:type="pct"/>
              </w:tcPr>
              <w:p w14:paraId="2DF4AF0D"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1EEC62A3"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6D90C3A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045BDCD2C95B418DB0CB28E3C5747A89"/>
            </w:placeholder>
            <w:temporary/>
            <w:showingPlcHdr/>
            <w15:appearance w15:val="hidden"/>
          </w:sdtPr>
          <w:sdtContent>
            <w:tc>
              <w:tcPr>
                <w:tcW w:w="575" w:type="pct"/>
              </w:tcPr>
              <w:p w14:paraId="65AFDA74"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43898121" w14:textId="77777777" w:rsidR="003312ED" w:rsidRDefault="003312ED" w:rsidP="008D6D77"/>
    <w:sectPr w:rsidR="003312ED">
      <w:headerReference w:type="default" r:id="rId8"/>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0208" w14:textId="77777777" w:rsidR="00621AA3" w:rsidRDefault="00621AA3">
      <w:pPr>
        <w:spacing w:after="0" w:line="240" w:lineRule="auto"/>
      </w:pPr>
      <w:r>
        <w:separator/>
      </w:r>
    </w:p>
  </w:endnote>
  <w:endnote w:type="continuationSeparator" w:id="0">
    <w:p w14:paraId="1D39D01E" w14:textId="77777777" w:rsidR="00621AA3" w:rsidRDefault="0062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15EF"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8A44A" w14:textId="77777777" w:rsidR="00621AA3" w:rsidRDefault="00621AA3">
      <w:pPr>
        <w:spacing w:after="0" w:line="240" w:lineRule="auto"/>
      </w:pPr>
      <w:r>
        <w:separator/>
      </w:r>
    </w:p>
  </w:footnote>
  <w:footnote w:type="continuationSeparator" w:id="0">
    <w:p w14:paraId="74508C36" w14:textId="77777777" w:rsidR="00621AA3" w:rsidRDefault="0062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4E15" w14:textId="47DC6A90" w:rsidR="00144D25" w:rsidRDefault="00144D25">
    <w:pPr>
      <w:pStyle w:val="Header"/>
    </w:pPr>
    <w:r>
      <w:rPr>
        <w:noProof/>
      </w:rPr>
      <mc:AlternateContent>
        <mc:Choice Requires="wps">
          <w:drawing>
            <wp:anchor distT="0" distB="0" distL="118745" distR="118745" simplePos="0" relativeHeight="251659264" behindDoc="1" locked="0" layoutInCell="1" allowOverlap="0" wp14:anchorId="6DF0E150" wp14:editId="4D00B37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3D4553" w14:textId="5980AAE3" w:rsidR="00144D25" w:rsidRDefault="00144D25">
                              <w:pPr>
                                <w:pStyle w:val="Header"/>
                                <w:tabs>
                                  <w:tab w:val="clear" w:pos="4680"/>
                                  <w:tab w:val="clear" w:pos="9360"/>
                                </w:tabs>
                                <w:jc w:val="center"/>
                                <w:rPr>
                                  <w:caps/>
                                  <w:color w:val="FFFFFF" w:themeColor="background1"/>
                                </w:rPr>
                              </w:pPr>
                              <w:r>
                                <w:rPr>
                                  <w:caps/>
                                  <w:color w:val="FFFFFF" w:themeColor="background1"/>
                                </w:rPr>
                                <w:t>Your Company Project Scope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DF0E15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3D4553" w14:textId="5980AAE3" w:rsidR="00144D25" w:rsidRDefault="00144D25">
                        <w:pPr>
                          <w:pStyle w:val="Header"/>
                          <w:tabs>
                            <w:tab w:val="clear" w:pos="4680"/>
                            <w:tab w:val="clear" w:pos="9360"/>
                          </w:tabs>
                          <w:jc w:val="center"/>
                          <w:rPr>
                            <w:caps/>
                            <w:color w:val="FFFFFF" w:themeColor="background1"/>
                          </w:rPr>
                        </w:pPr>
                        <w:r>
                          <w:rPr>
                            <w:caps/>
                            <w:color w:val="FFFFFF" w:themeColor="background1"/>
                          </w:rPr>
                          <w:t>Your Company Project Scope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625746160">
    <w:abstractNumId w:val="9"/>
  </w:num>
  <w:num w:numId="2" w16cid:durableId="1441954473">
    <w:abstractNumId w:val="12"/>
  </w:num>
  <w:num w:numId="3" w16cid:durableId="1585071146">
    <w:abstractNumId w:val="12"/>
    <w:lvlOverride w:ilvl="0">
      <w:startOverride w:val="1"/>
    </w:lvlOverride>
  </w:num>
  <w:num w:numId="4" w16cid:durableId="104469306">
    <w:abstractNumId w:val="10"/>
  </w:num>
  <w:num w:numId="5" w16cid:durableId="1950819650">
    <w:abstractNumId w:val="7"/>
  </w:num>
  <w:num w:numId="6" w16cid:durableId="809443624">
    <w:abstractNumId w:val="6"/>
  </w:num>
  <w:num w:numId="7" w16cid:durableId="110513023">
    <w:abstractNumId w:val="5"/>
  </w:num>
  <w:num w:numId="8" w16cid:durableId="216208969">
    <w:abstractNumId w:val="4"/>
  </w:num>
  <w:num w:numId="9" w16cid:durableId="1525898953">
    <w:abstractNumId w:val="8"/>
  </w:num>
  <w:num w:numId="10" w16cid:durableId="800733715">
    <w:abstractNumId w:val="3"/>
  </w:num>
  <w:num w:numId="11" w16cid:durableId="1952934705">
    <w:abstractNumId w:val="2"/>
  </w:num>
  <w:num w:numId="12" w16cid:durableId="189875442">
    <w:abstractNumId w:val="1"/>
  </w:num>
  <w:num w:numId="13" w16cid:durableId="828520390">
    <w:abstractNumId w:val="0"/>
  </w:num>
  <w:num w:numId="14" w16cid:durableId="9730945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70708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7B"/>
    <w:rsid w:val="00083B37"/>
    <w:rsid w:val="000A0612"/>
    <w:rsid w:val="00144D25"/>
    <w:rsid w:val="001A728E"/>
    <w:rsid w:val="001E042A"/>
    <w:rsid w:val="00225505"/>
    <w:rsid w:val="003312ED"/>
    <w:rsid w:val="004018C1"/>
    <w:rsid w:val="0043417B"/>
    <w:rsid w:val="004727F4"/>
    <w:rsid w:val="004A0A8D"/>
    <w:rsid w:val="00575B92"/>
    <w:rsid w:val="005D4DC9"/>
    <w:rsid w:val="005F7999"/>
    <w:rsid w:val="00621AA3"/>
    <w:rsid w:val="00626EDA"/>
    <w:rsid w:val="006D7FF8"/>
    <w:rsid w:val="00704472"/>
    <w:rsid w:val="00791457"/>
    <w:rsid w:val="007F372E"/>
    <w:rsid w:val="008D2DC3"/>
    <w:rsid w:val="008D5E06"/>
    <w:rsid w:val="008D6D77"/>
    <w:rsid w:val="00954BFF"/>
    <w:rsid w:val="00AA316B"/>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FF5E"/>
  <w15:chartTrackingRefBased/>
  <w15:docId w15:val="{73369D29-538A-4775-89D1-EB9AF7EC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44D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144D25"/>
    <w:pPr>
      <w:spacing w:after="100"/>
    </w:pPr>
  </w:style>
  <w:style w:type="paragraph" w:styleId="TOC2">
    <w:name w:val="toc 2"/>
    <w:basedOn w:val="Normal"/>
    <w:next w:val="Normal"/>
    <w:autoRedefine/>
    <w:uiPriority w:val="39"/>
    <w:unhideWhenUsed/>
    <w:rsid w:val="00144D25"/>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hitm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1AAF5D1DAF4FE0A94B3644E3227FAA"/>
        <w:category>
          <w:name w:val="General"/>
          <w:gallery w:val="placeholder"/>
        </w:category>
        <w:types>
          <w:type w:val="bbPlcHdr"/>
        </w:types>
        <w:behaviors>
          <w:behavior w:val="content"/>
        </w:behaviors>
        <w:guid w:val="{EB189BF4-4B04-4386-BFCA-488ED4E7C407}"/>
      </w:docPartPr>
      <w:docPartBody>
        <w:p w:rsidR="00000000" w:rsidRDefault="00000000">
          <w:pPr>
            <w:pStyle w:val="721AAF5D1DAF4FE0A94B3644E3227FAA"/>
          </w:pPr>
          <w:r>
            <w:t>Overview</w:t>
          </w:r>
        </w:p>
      </w:docPartBody>
    </w:docPart>
    <w:docPart>
      <w:docPartPr>
        <w:name w:val="07C434AF2A634404B4C90F6835A23FA6"/>
        <w:category>
          <w:name w:val="General"/>
          <w:gallery w:val="placeholder"/>
        </w:category>
        <w:types>
          <w:type w:val="bbPlcHdr"/>
        </w:types>
        <w:behaviors>
          <w:behavior w:val="content"/>
        </w:behaviors>
        <w:guid w:val="{221F1AD0-DC6B-492A-970D-6F36000B7873}"/>
      </w:docPartPr>
      <w:docPartBody>
        <w:p w:rsidR="00000000" w:rsidRDefault="00000000">
          <w:pPr>
            <w:pStyle w:val="07C434AF2A634404B4C90F6835A23FA6"/>
          </w:pPr>
          <w:r>
            <w:t>Project Background and Description</w:t>
          </w:r>
        </w:p>
      </w:docPartBody>
    </w:docPart>
    <w:docPart>
      <w:docPartPr>
        <w:name w:val="7B3B4D3649D14E2099850809115AE903"/>
        <w:category>
          <w:name w:val="General"/>
          <w:gallery w:val="placeholder"/>
        </w:category>
        <w:types>
          <w:type w:val="bbPlcHdr"/>
        </w:types>
        <w:behaviors>
          <w:behavior w:val="content"/>
        </w:behaviors>
        <w:guid w:val="{7DF6F083-DA60-41B6-840E-CFF7DF95C990}"/>
      </w:docPartPr>
      <w:docPartBody>
        <w:p w:rsidR="00000000" w:rsidRDefault="00000000">
          <w:pPr>
            <w:pStyle w:val="7B3B4D3649D14E2099850809115AE903"/>
          </w:pPr>
          <w:r>
            <w:t xml:space="preserve">Describe how this </w:t>
          </w:r>
          <w:r w:rsidRPr="008D5E06">
            <w:t>project</w:t>
          </w:r>
          <w:r>
            <w:t xml:space="preserve"> came about, who is involved, and the purpose.</w:t>
          </w:r>
        </w:p>
      </w:docPartBody>
    </w:docPart>
    <w:docPart>
      <w:docPartPr>
        <w:name w:val="5C711260536F4BEE9ED957D34E3AB678"/>
        <w:category>
          <w:name w:val="General"/>
          <w:gallery w:val="placeholder"/>
        </w:category>
        <w:types>
          <w:type w:val="bbPlcHdr"/>
        </w:types>
        <w:behaviors>
          <w:behavior w:val="content"/>
        </w:behaviors>
        <w:guid w:val="{BB5E8EB4-D0A4-4B09-8735-0C236CB932EE}"/>
      </w:docPartPr>
      <w:docPartBody>
        <w:p w:rsidR="00000000" w:rsidRDefault="00000000">
          <w:pPr>
            <w:pStyle w:val="5C711260536F4BEE9ED957D34E3AB678"/>
          </w:pPr>
          <w:r w:rsidRPr="00626EDA">
            <w:t xml:space="preserve">Note: To delete any tip (such as this), select it and start typing. If you’re not yet ready to add your </w:t>
          </w:r>
          <w:r w:rsidRPr="00626EDA">
            <w:t>own text, select a tip and press spacebar to remove it.</w:t>
          </w:r>
        </w:p>
      </w:docPartBody>
    </w:docPart>
    <w:docPart>
      <w:docPartPr>
        <w:name w:val="6C5C33DEB5F141A58374E5FE180FEAE8"/>
        <w:category>
          <w:name w:val="General"/>
          <w:gallery w:val="placeholder"/>
        </w:category>
        <w:types>
          <w:type w:val="bbPlcHdr"/>
        </w:types>
        <w:behaviors>
          <w:behavior w:val="content"/>
        </w:behaviors>
        <w:guid w:val="{BDB3630C-F2AF-458A-B682-DDA1A903660E}"/>
      </w:docPartPr>
      <w:docPartBody>
        <w:p w:rsidR="00000000" w:rsidRDefault="00000000">
          <w:pPr>
            <w:pStyle w:val="6C5C33DEB5F141A58374E5FE180FEAE8"/>
          </w:pPr>
          <w:r>
            <w:t>Project Scope</w:t>
          </w:r>
        </w:p>
      </w:docPartBody>
    </w:docPart>
    <w:docPart>
      <w:docPartPr>
        <w:name w:val="A718A5205F354F8CA30F355755E4D1BF"/>
        <w:category>
          <w:name w:val="General"/>
          <w:gallery w:val="placeholder"/>
        </w:category>
        <w:types>
          <w:type w:val="bbPlcHdr"/>
        </w:types>
        <w:behaviors>
          <w:behavior w:val="content"/>
        </w:behaviors>
        <w:guid w:val="{B1B9A560-AD95-43A6-80C6-70DDA4D47A6B}"/>
      </w:docPartPr>
      <w:docPartBody>
        <w:p w:rsidR="00000000" w:rsidRDefault="00000000">
          <w:pPr>
            <w:pStyle w:val="A718A5205F354F8CA30F355755E4D1BF"/>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4069B85699D64A48B562A18472E993A5"/>
        <w:category>
          <w:name w:val="General"/>
          <w:gallery w:val="placeholder"/>
        </w:category>
        <w:types>
          <w:type w:val="bbPlcHdr"/>
        </w:types>
        <w:behaviors>
          <w:behavior w:val="content"/>
        </w:behaviors>
        <w:guid w:val="{D926F6EE-2156-4FD7-B1B2-F4F04D92E6D3}"/>
      </w:docPartPr>
      <w:docPartBody>
        <w:p w:rsidR="00000000" w:rsidRDefault="00000000">
          <w:pPr>
            <w:pStyle w:val="4069B85699D64A48B562A18472E993A5"/>
          </w:pPr>
          <w:r>
            <w:t>It not only defines what you are doing (w</w:t>
          </w:r>
          <w:r>
            <w:t>hat goes into the box), but it sets limits for what will not be done as part of the project (what doesn’t fit in the box).</w:t>
          </w:r>
        </w:p>
      </w:docPartBody>
    </w:docPart>
    <w:docPart>
      <w:docPartPr>
        <w:name w:val="4D83E0412AE74216BD9A565E6A89C0A0"/>
        <w:category>
          <w:name w:val="General"/>
          <w:gallery w:val="placeholder"/>
        </w:category>
        <w:types>
          <w:type w:val="bbPlcHdr"/>
        </w:types>
        <w:behaviors>
          <w:behavior w:val="content"/>
        </w:behaviors>
        <w:guid w:val="{5DB4E5C9-DA5E-453F-AD2A-7099FC440E04}"/>
      </w:docPartPr>
      <w:docPartBody>
        <w:p w:rsidR="00000000" w:rsidRDefault="00000000">
          <w:pPr>
            <w:pStyle w:val="4D83E0412AE74216BD9A565E6A89C0A0"/>
          </w:pPr>
          <w:r>
            <w:t>Scope answers questions including what will be done, wh</w:t>
          </w:r>
          <w:r w:rsidRPr="008D5E06">
            <w:t>at won’t be done</w:t>
          </w:r>
          <w:r>
            <w:t>, and what the result will look like.</w:t>
          </w:r>
        </w:p>
      </w:docPartBody>
    </w:docPart>
    <w:docPart>
      <w:docPartPr>
        <w:name w:val="16C51060BCAC4F1B845F65E8221FBD3A"/>
        <w:category>
          <w:name w:val="General"/>
          <w:gallery w:val="placeholder"/>
        </w:category>
        <w:types>
          <w:type w:val="bbPlcHdr"/>
        </w:types>
        <w:behaviors>
          <w:behavior w:val="content"/>
        </w:behaviors>
        <w:guid w:val="{D44A0431-012D-4B99-95DD-6BE83546D349}"/>
      </w:docPartPr>
      <w:docPartBody>
        <w:p w:rsidR="00000000" w:rsidRDefault="00000000">
          <w:pPr>
            <w:pStyle w:val="16C51060BCAC4F1B845F65E8221FBD3A"/>
          </w:pPr>
          <w:r>
            <w:t>High-Level Requirements</w:t>
          </w:r>
        </w:p>
      </w:docPartBody>
    </w:docPart>
    <w:docPart>
      <w:docPartPr>
        <w:name w:val="85B4317356D54B82BAA066AD3F79902D"/>
        <w:category>
          <w:name w:val="General"/>
          <w:gallery w:val="placeholder"/>
        </w:category>
        <w:types>
          <w:type w:val="bbPlcHdr"/>
        </w:types>
        <w:behaviors>
          <w:behavior w:val="content"/>
        </w:behaviors>
        <w:guid w:val="{773772B7-E4BD-45C1-9346-E86073A2E496}"/>
      </w:docPartPr>
      <w:docPartBody>
        <w:p w:rsidR="00000000" w:rsidRDefault="00000000">
          <w:pPr>
            <w:pStyle w:val="85B4317356D54B82BAA066AD3F79902D"/>
          </w:pPr>
          <w:r>
            <w:t xml:space="preserve">Describe the high </w:t>
          </w:r>
          <w:r w:rsidRPr="008D5E06">
            <w:t>level</w:t>
          </w:r>
          <w:r>
            <w:t xml:space="preserve"> requirements for the project. For example:</w:t>
          </w:r>
        </w:p>
      </w:docPartBody>
    </w:docPart>
    <w:docPart>
      <w:docPartPr>
        <w:name w:val="060A50B9AF0E4FCEA0C11C42EAB72E5B"/>
        <w:category>
          <w:name w:val="General"/>
          <w:gallery w:val="placeholder"/>
        </w:category>
        <w:types>
          <w:type w:val="bbPlcHdr"/>
        </w:types>
        <w:behaviors>
          <w:behavior w:val="content"/>
        </w:behaviors>
        <w:guid w:val="{E41A7122-DBCE-46D7-A898-BC3E4BBA5906}"/>
      </w:docPartPr>
      <w:docPartBody>
        <w:p w:rsidR="00000000" w:rsidRDefault="00000000">
          <w:pPr>
            <w:pStyle w:val="060A50B9AF0E4FCEA0C11C42EAB72E5B"/>
          </w:pPr>
          <w:r>
            <w:t>The new system must include the following:</w:t>
          </w:r>
        </w:p>
      </w:docPartBody>
    </w:docPart>
    <w:docPart>
      <w:docPartPr>
        <w:name w:val="A62E12F33360436DA26B07C50D59DBEA"/>
        <w:category>
          <w:name w:val="General"/>
          <w:gallery w:val="placeholder"/>
        </w:category>
        <w:types>
          <w:type w:val="bbPlcHdr"/>
        </w:types>
        <w:behaviors>
          <w:behavior w:val="content"/>
        </w:behaviors>
        <w:guid w:val="{12FDA1FA-DD18-4E27-99CC-9D3B2A30FA5B}"/>
      </w:docPartPr>
      <w:docPartBody>
        <w:p w:rsidR="00000000" w:rsidRDefault="00000000">
          <w:pPr>
            <w:pStyle w:val="A62E12F33360436DA26B07C50D59DBEA"/>
          </w:pPr>
          <w:r>
            <w:t>Ability to allow both internal and external users to access the application without downloading any software</w:t>
          </w:r>
        </w:p>
      </w:docPartBody>
    </w:docPart>
    <w:docPart>
      <w:docPartPr>
        <w:name w:val="923C98DF6835412EBA97B207951DC13A"/>
        <w:category>
          <w:name w:val="General"/>
          <w:gallery w:val="placeholder"/>
        </w:category>
        <w:types>
          <w:type w:val="bbPlcHdr"/>
        </w:types>
        <w:behaviors>
          <w:behavior w:val="content"/>
        </w:behaviors>
        <w:guid w:val="{CAC37486-B123-4B9B-AC81-3D91442958B2}"/>
      </w:docPartPr>
      <w:docPartBody>
        <w:p w:rsidR="00000000" w:rsidRDefault="00000000">
          <w:pPr>
            <w:pStyle w:val="923C98DF6835412EBA97B207951DC13A"/>
          </w:pPr>
          <w:r>
            <w:t>Ability to interface with the existin</w:t>
          </w:r>
          <w:r>
            <w:t>g data warehouse application</w:t>
          </w:r>
        </w:p>
      </w:docPartBody>
    </w:docPart>
    <w:docPart>
      <w:docPartPr>
        <w:name w:val="959372462197426EBC8B4326AB0C4EFC"/>
        <w:category>
          <w:name w:val="General"/>
          <w:gallery w:val="placeholder"/>
        </w:category>
        <w:types>
          <w:type w:val="bbPlcHdr"/>
        </w:types>
        <w:behaviors>
          <w:behavior w:val="content"/>
        </w:behaviors>
        <w:guid w:val="{07463D4B-6BFD-43D3-9490-D9E5DE72B2A7}"/>
      </w:docPartPr>
      <w:docPartBody>
        <w:p w:rsidR="00000000" w:rsidRDefault="00000000">
          <w:pPr>
            <w:pStyle w:val="959372462197426EBC8B4326AB0C4EFC"/>
          </w:pPr>
          <w:r>
            <w:t>Ability to incorporate automated routing and notifications based on business rules</w:t>
          </w:r>
        </w:p>
      </w:docPartBody>
    </w:docPart>
    <w:docPart>
      <w:docPartPr>
        <w:name w:val="93C9C88EE78242329FDDC0401361BD95"/>
        <w:category>
          <w:name w:val="General"/>
          <w:gallery w:val="placeholder"/>
        </w:category>
        <w:types>
          <w:type w:val="bbPlcHdr"/>
        </w:types>
        <w:behaviors>
          <w:behavior w:val="content"/>
        </w:behaviors>
        <w:guid w:val="{951FB7BF-BF6B-41AA-9DB9-E5A363D8BD9B}"/>
      </w:docPartPr>
      <w:docPartBody>
        <w:p w:rsidR="00000000" w:rsidRDefault="00000000">
          <w:pPr>
            <w:pStyle w:val="93C9C88EE78242329FDDC0401361BD95"/>
          </w:pPr>
          <w:r>
            <w:t>Deliverables</w:t>
          </w:r>
        </w:p>
      </w:docPartBody>
    </w:docPart>
    <w:docPart>
      <w:docPartPr>
        <w:name w:val="5CB245F35EF4462FB0E960DCF8E82590"/>
        <w:category>
          <w:name w:val="General"/>
          <w:gallery w:val="placeholder"/>
        </w:category>
        <w:types>
          <w:type w:val="bbPlcHdr"/>
        </w:types>
        <w:behaviors>
          <w:behavior w:val="content"/>
        </w:behaviors>
        <w:guid w:val="{473CF82A-8FF4-4100-8001-3121E3AF2BCF}"/>
      </w:docPartPr>
      <w:docPartBody>
        <w:p w:rsidR="00000000" w:rsidRDefault="00000000">
          <w:pPr>
            <w:pStyle w:val="5CB245F35EF4462FB0E960DCF8E82590"/>
          </w:pPr>
          <w:r w:rsidRPr="008D5E06">
            <w:t>List agencies, stakeholders or divisions which will be impacted by this project and describe how they will be affected by the proje</w:t>
          </w:r>
          <w:r w:rsidRPr="008D5E06">
            <w:t>ct.</w:t>
          </w:r>
        </w:p>
      </w:docPartBody>
    </w:docPart>
    <w:docPart>
      <w:docPartPr>
        <w:name w:val="8142884D6F44452B8580841F7B4153B2"/>
        <w:category>
          <w:name w:val="General"/>
          <w:gallery w:val="placeholder"/>
        </w:category>
        <w:types>
          <w:type w:val="bbPlcHdr"/>
        </w:types>
        <w:behaviors>
          <w:behavior w:val="content"/>
        </w:behaviors>
        <w:guid w:val="{A398DDB4-BFC4-4595-9AEC-B24B67D44833}"/>
      </w:docPartPr>
      <w:docPartBody>
        <w:p w:rsidR="00000000" w:rsidRDefault="00000000">
          <w:pPr>
            <w:pStyle w:val="8142884D6F44452B8580841F7B4153B2"/>
          </w:pPr>
          <w:r>
            <w:t>Affected Parties</w:t>
          </w:r>
        </w:p>
      </w:docPartBody>
    </w:docPart>
    <w:docPart>
      <w:docPartPr>
        <w:name w:val="4A048C133FA340E3BF334D484CCE38AD"/>
        <w:category>
          <w:name w:val="General"/>
          <w:gallery w:val="placeholder"/>
        </w:category>
        <w:types>
          <w:type w:val="bbPlcHdr"/>
        </w:types>
        <w:behaviors>
          <w:behavior w:val="content"/>
        </w:behaviors>
        <w:guid w:val="{73ED2F5A-575D-42B5-9074-B3519919FB2A}"/>
      </w:docPartPr>
      <w:docPartBody>
        <w:p w:rsidR="00000000" w:rsidRDefault="00000000">
          <w:pPr>
            <w:pStyle w:val="4A048C133FA340E3BF334D484CCE38AD"/>
          </w:pPr>
          <w:r>
            <w:t xml:space="preserve">List business </w:t>
          </w:r>
          <w:r w:rsidRPr="008D5E06">
            <w:t>processes</w:t>
          </w:r>
          <w:r>
            <w:t xml:space="preserve"> or systems which will be impacted by this project and describe how they will be affected.</w:t>
          </w:r>
        </w:p>
      </w:docPartBody>
    </w:docPart>
    <w:docPart>
      <w:docPartPr>
        <w:name w:val="53A1BF52FB5B40F8921FBEA87FA5ED20"/>
        <w:category>
          <w:name w:val="General"/>
          <w:gallery w:val="placeholder"/>
        </w:category>
        <w:types>
          <w:type w:val="bbPlcHdr"/>
        </w:types>
        <w:behaviors>
          <w:behavior w:val="content"/>
        </w:behaviors>
        <w:guid w:val="{0A2898FC-10A9-4B00-899C-D83BA9F2755B}"/>
      </w:docPartPr>
      <w:docPartBody>
        <w:p w:rsidR="00000000" w:rsidRDefault="00000000">
          <w:pPr>
            <w:pStyle w:val="53A1BF52FB5B40F8921FBEA87FA5ED20"/>
          </w:pPr>
          <w:r>
            <w:t>Affected Business Processes or Systems</w:t>
          </w:r>
        </w:p>
      </w:docPartBody>
    </w:docPart>
    <w:docPart>
      <w:docPartPr>
        <w:name w:val="3AC55B215CD24551AF3C1DCF66E9D8DE"/>
        <w:category>
          <w:name w:val="General"/>
          <w:gallery w:val="placeholder"/>
        </w:category>
        <w:types>
          <w:type w:val="bbPlcHdr"/>
        </w:types>
        <w:behaviors>
          <w:behavior w:val="content"/>
        </w:behaviors>
        <w:guid w:val="{459B8D6F-AB06-4D9B-A1BD-AFF5513772E2}"/>
      </w:docPartPr>
      <w:docPartBody>
        <w:p w:rsidR="00000000" w:rsidRDefault="00000000">
          <w:pPr>
            <w:pStyle w:val="3AC55B215CD24551AF3C1DCF66E9D8DE"/>
          </w:pPr>
          <w:r>
            <w:t xml:space="preserve">Describe any specific components that are excluded </w:t>
          </w:r>
          <w:r w:rsidRPr="008D5E06">
            <w:t>from</w:t>
          </w:r>
          <w:r>
            <w:t xml:space="preserve"> this project.</w:t>
          </w:r>
        </w:p>
      </w:docPartBody>
    </w:docPart>
    <w:docPart>
      <w:docPartPr>
        <w:name w:val="C764C5E469974D869DACE9DE85CDDA4B"/>
        <w:category>
          <w:name w:val="General"/>
          <w:gallery w:val="placeholder"/>
        </w:category>
        <w:types>
          <w:type w:val="bbPlcHdr"/>
        </w:types>
        <w:behaviors>
          <w:behavior w:val="content"/>
        </w:behaviors>
        <w:guid w:val="{757D3034-29E8-4B1C-8685-3547BFF37C32}"/>
      </w:docPartPr>
      <w:docPartBody>
        <w:p w:rsidR="00000000" w:rsidRDefault="00000000">
          <w:pPr>
            <w:pStyle w:val="C764C5E469974D869DACE9DE85CDDA4B"/>
          </w:pPr>
          <w:r>
            <w:t>Specific Exc</w:t>
          </w:r>
          <w:r>
            <w:t>lusions from Scope</w:t>
          </w:r>
        </w:p>
      </w:docPartBody>
    </w:docPart>
    <w:docPart>
      <w:docPartPr>
        <w:name w:val="F2291543758840E8A4FF3956D68DD0B8"/>
        <w:category>
          <w:name w:val="General"/>
          <w:gallery w:val="placeholder"/>
        </w:category>
        <w:types>
          <w:type w:val="bbPlcHdr"/>
        </w:types>
        <w:behaviors>
          <w:behavior w:val="content"/>
        </w:behaviors>
        <w:guid w:val="{ABD16046-9E5E-4954-86FE-E0599996993A}"/>
      </w:docPartPr>
      <w:docPartBody>
        <w:p w:rsidR="00000000" w:rsidRDefault="00000000">
          <w:pPr>
            <w:pStyle w:val="F2291543758840E8A4FF3956D68DD0B8"/>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BD846340662E481CA4C93BC094CAF30B"/>
        <w:category>
          <w:name w:val="General"/>
          <w:gallery w:val="placeholder"/>
        </w:category>
        <w:types>
          <w:type w:val="bbPlcHdr"/>
        </w:types>
        <w:behaviors>
          <w:behavior w:val="content"/>
        </w:behaviors>
        <w:guid w:val="{0F7B946A-09C8-485C-B472-8A7D92164BEE}"/>
      </w:docPartPr>
      <w:docPartBody>
        <w:p w:rsidR="00000000" w:rsidRDefault="00000000">
          <w:pPr>
            <w:pStyle w:val="BD846340662E481CA4C93BC094CAF30B"/>
          </w:pPr>
          <w:r>
            <w:t>Implementation Plan</w:t>
          </w:r>
        </w:p>
      </w:docPartBody>
    </w:docPart>
    <w:docPart>
      <w:docPartPr>
        <w:name w:val="46375BEA7B1A4E1CA996A6D764FECBEE"/>
        <w:category>
          <w:name w:val="General"/>
          <w:gallery w:val="placeholder"/>
        </w:category>
        <w:types>
          <w:type w:val="bbPlcHdr"/>
        </w:types>
        <w:behaviors>
          <w:behavior w:val="content"/>
        </w:behaviors>
        <w:guid w:val="{AB2C7A6C-B706-4D50-B88E-BB7174BF1F4B}"/>
      </w:docPartPr>
      <w:docPartBody>
        <w:p w:rsidR="00000000" w:rsidRDefault="00000000">
          <w:pPr>
            <w:pStyle w:val="46375BEA7B1A4E1CA996A6D764FECBEE"/>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DC31E34BFB49457B9D2197E0640EC695"/>
        <w:category>
          <w:name w:val="General"/>
          <w:gallery w:val="placeholder"/>
        </w:category>
        <w:types>
          <w:type w:val="bbPlcHdr"/>
        </w:types>
        <w:behaviors>
          <w:behavior w:val="content"/>
        </w:behaviors>
        <w:guid w:val="{0C916771-399E-4DEF-84FF-E5ABFA53C537}"/>
      </w:docPartPr>
      <w:docPartBody>
        <w:p w:rsidR="00000000" w:rsidRDefault="00000000">
          <w:pPr>
            <w:pStyle w:val="DC31E34BFB49457B9D2197E0640EC695"/>
          </w:pPr>
          <w:r>
            <w:t>High-Level Timeline/Schedule</w:t>
          </w:r>
        </w:p>
      </w:docPartBody>
    </w:docPart>
    <w:docPart>
      <w:docPartPr>
        <w:name w:val="0F6E290D47F44CD2B2295EF16B9BBBC8"/>
        <w:category>
          <w:name w:val="General"/>
          <w:gallery w:val="placeholder"/>
        </w:category>
        <w:types>
          <w:type w:val="bbPlcHdr"/>
        </w:types>
        <w:behaviors>
          <w:behavior w:val="content"/>
        </w:behaviors>
        <w:guid w:val="{26D19D83-7BBB-4358-9FCA-948AF1040C64}"/>
      </w:docPartPr>
      <w:docPartBody>
        <w:p w:rsidR="00000000" w:rsidRDefault="00000000">
          <w:pPr>
            <w:pStyle w:val="0F6E290D47F44CD2B2295EF16B9BBBC8"/>
          </w:pPr>
          <w:r>
            <w:t xml:space="preserve">Describe what the high level </w:t>
          </w:r>
          <w:r w:rsidRPr="008D5E06">
            <w:t>timeline</w:t>
          </w:r>
          <w:r>
            <w:t>/schedule wil</w:t>
          </w:r>
          <w:r>
            <w:t>l be to plan, design, develop and deploy the project.  Generally, by when do you expect this project to be finished?</w:t>
          </w:r>
        </w:p>
      </w:docPartBody>
    </w:docPart>
    <w:docPart>
      <w:docPartPr>
        <w:name w:val="2862A98B46F04FA79EBF4C72B79B0D2B"/>
        <w:category>
          <w:name w:val="General"/>
          <w:gallery w:val="placeholder"/>
        </w:category>
        <w:types>
          <w:type w:val="bbPlcHdr"/>
        </w:types>
        <w:behaviors>
          <w:behavior w:val="content"/>
        </w:behaviors>
        <w:guid w:val="{37841EC0-7C91-4888-B48B-9425D5682B25}"/>
      </w:docPartPr>
      <w:docPartBody>
        <w:p w:rsidR="00000000" w:rsidRDefault="00000000">
          <w:pPr>
            <w:pStyle w:val="2862A98B46F04FA79EBF4C72B79B0D2B"/>
          </w:pPr>
          <w:r>
            <w:t>Approval and Authority to Proceed</w:t>
          </w:r>
        </w:p>
      </w:docPartBody>
    </w:docPart>
    <w:docPart>
      <w:docPartPr>
        <w:name w:val="16179DA7BDE0450CA8825999458DBBEE"/>
        <w:category>
          <w:name w:val="General"/>
          <w:gallery w:val="placeholder"/>
        </w:category>
        <w:types>
          <w:type w:val="bbPlcHdr"/>
        </w:types>
        <w:behaviors>
          <w:behavior w:val="content"/>
        </w:behaviors>
        <w:guid w:val="{FAA4415C-E8C6-4574-87DC-67DEACBCE4D6}"/>
      </w:docPartPr>
      <w:docPartBody>
        <w:p w:rsidR="00000000" w:rsidRDefault="00000000">
          <w:pPr>
            <w:pStyle w:val="16179DA7BDE0450CA8825999458DBBEE"/>
          </w:pPr>
          <w:r>
            <w:t>We approve the project as described above, and authorize the team to proceed.</w:t>
          </w:r>
        </w:p>
      </w:docPartBody>
    </w:docPart>
    <w:docPart>
      <w:docPartPr>
        <w:name w:val="200D2B2D8D3C464A9AE755D7D24DA9B8"/>
        <w:category>
          <w:name w:val="General"/>
          <w:gallery w:val="placeholder"/>
        </w:category>
        <w:types>
          <w:type w:val="bbPlcHdr"/>
        </w:types>
        <w:behaviors>
          <w:behavior w:val="content"/>
        </w:behaviors>
        <w:guid w:val="{917575FD-2F35-4946-96EF-5F8E9C7C6618}"/>
      </w:docPartPr>
      <w:docPartBody>
        <w:p w:rsidR="00000000" w:rsidRDefault="00000000">
          <w:pPr>
            <w:pStyle w:val="200D2B2D8D3C464A9AE755D7D24DA9B8"/>
          </w:pPr>
          <w:r>
            <w:t>Name</w:t>
          </w:r>
        </w:p>
      </w:docPartBody>
    </w:docPart>
    <w:docPart>
      <w:docPartPr>
        <w:name w:val="A5080A3C31574277A1FAFA6976C56C92"/>
        <w:category>
          <w:name w:val="General"/>
          <w:gallery w:val="placeholder"/>
        </w:category>
        <w:types>
          <w:type w:val="bbPlcHdr"/>
        </w:types>
        <w:behaviors>
          <w:behavior w:val="content"/>
        </w:behaviors>
        <w:guid w:val="{219D45BD-F6C5-44E0-B1B4-E86D6E774431}"/>
      </w:docPartPr>
      <w:docPartBody>
        <w:p w:rsidR="00000000" w:rsidRDefault="00000000">
          <w:pPr>
            <w:pStyle w:val="A5080A3C31574277A1FAFA6976C56C92"/>
          </w:pPr>
          <w:r>
            <w:t>Title</w:t>
          </w:r>
        </w:p>
      </w:docPartBody>
    </w:docPart>
    <w:docPart>
      <w:docPartPr>
        <w:name w:val="F562F49F1B1549BDBE5AA4706E3173D6"/>
        <w:category>
          <w:name w:val="General"/>
          <w:gallery w:val="placeholder"/>
        </w:category>
        <w:types>
          <w:type w:val="bbPlcHdr"/>
        </w:types>
        <w:behaviors>
          <w:behavior w:val="content"/>
        </w:behaviors>
        <w:guid w:val="{00204733-E33C-4EE5-BA3E-65CC5C0571C6}"/>
      </w:docPartPr>
      <w:docPartBody>
        <w:p w:rsidR="00000000" w:rsidRDefault="00000000">
          <w:pPr>
            <w:pStyle w:val="F562F49F1B1549BDBE5AA4706E3173D6"/>
          </w:pPr>
          <w:r>
            <w:t>Date</w:t>
          </w:r>
        </w:p>
      </w:docPartBody>
    </w:docPart>
    <w:docPart>
      <w:docPartPr>
        <w:name w:val="370ED18FE9684FFD967C8E20890C6EFF"/>
        <w:category>
          <w:name w:val="General"/>
          <w:gallery w:val="placeholder"/>
        </w:category>
        <w:types>
          <w:type w:val="bbPlcHdr"/>
        </w:types>
        <w:behaviors>
          <w:behavior w:val="content"/>
        </w:behaviors>
        <w:guid w:val="{E096B120-6BFC-46F8-B0D6-B4695B99C3D9}"/>
      </w:docPartPr>
      <w:docPartBody>
        <w:p w:rsidR="00000000" w:rsidRDefault="00000000">
          <w:pPr>
            <w:pStyle w:val="370ED18FE9684FFD967C8E20890C6EFF"/>
          </w:pPr>
          <w:r>
            <w:t>Approved By</w:t>
          </w:r>
        </w:p>
      </w:docPartBody>
    </w:docPart>
    <w:docPart>
      <w:docPartPr>
        <w:name w:val="5AECD5BB0092451D94A4DD48F67FC04B"/>
        <w:category>
          <w:name w:val="General"/>
          <w:gallery w:val="placeholder"/>
        </w:category>
        <w:types>
          <w:type w:val="bbPlcHdr"/>
        </w:types>
        <w:behaviors>
          <w:behavior w:val="content"/>
        </w:behaviors>
        <w:guid w:val="{EB56B1BE-E404-4A92-98AE-6D758EF3B676}"/>
      </w:docPartPr>
      <w:docPartBody>
        <w:p w:rsidR="00000000" w:rsidRDefault="00000000">
          <w:pPr>
            <w:pStyle w:val="5AECD5BB0092451D94A4DD48F67FC04B"/>
          </w:pPr>
          <w:r>
            <w:t>Date</w:t>
          </w:r>
        </w:p>
      </w:docPartBody>
    </w:docPart>
    <w:docPart>
      <w:docPartPr>
        <w:name w:val="823767181E6A44DC9919173052E8D1A9"/>
        <w:category>
          <w:name w:val="General"/>
          <w:gallery w:val="placeholder"/>
        </w:category>
        <w:types>
          <w:type w:val="bbPlcHdr"/>
        </w:types>
        <w:behaviors>
          <w:behavior w:val="content"/>
        </w:behaviors>
        <w:guid w:val="{FDCF9EA4-B91B-4F4E-82BC-C7A949D8BC64}"/>
      </w:docPartPr>
      <w:docPartBody>
        <w:p w:rsidR="00000000" w:rsidRDefault="00000000">
          <w:pPr>
            <w:pStyle w:val="823767181E6A44DC9919173052E8D1A9"/>
          </w:pPr>
          <w:r>
            <w:t>Approved By</w:t>
          </w:r>
        </w:p>
      </w:docPartBody>
    </w:docPart>
    <w:docPart>
      <w:docPartPr>
        <w:name w:val="045BDCD2C95B418DB0CB28E3C5747A89"/>
        <w:category>
          <w:name w:val="General"/>
          <w:gallery w:val="placeholder"/>
        </w:category>
        <w:types>
          <w:type w:val="bbPlcHdr"/>
        </w:types>
        <w:behaviors>
          <w:behavior w:val="content"/>
        </w:behaviors>
        <w:guid w:val="{42734F3F-F3C4-4429-8363-C766842081BD}"/>
      </w:docPartPr>
      <w:docPartBody>
        <w:p w:rsidR="00000000" w:rsidRDefault="00000000">
          <w:pPr>
            <w:pStyle w:val="045BDCD2C95B418DB0CB28E3C5747A8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F3"/>
    <w:rsid w:val="00B1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D8078348564D4D9359ED36B20BCC3A">
    <w:name w:val="08D8078348564D4D9359ED36B20BCC3A"/>
  </w:style>
  <w:style w:type="paragraph" w:customStyle="1" w:styleId="7ED6285BAC2240E392AC2D6FFE200451">
    <w:name w:val="7ED6285BAC2240E392AC2D6FFE200451"/>
  </w:style>
  <w:style w:type="paragraph" w:customStyle="1" w:styleId="1EDE8A83FE2644ED860876B24F8032B6">
    <w:name w:val="1EDE8A83FE2644ED860876B24F8032B6"/>
  </w:style>
  <w:style w:type="paragraph" w:customStyle="1" w:styleId="721AAF5D1DAF4FE0A94B3644E3227FAA">
    <w:name w:val="721AAF5D1DAF4FE0A94B3644E3227FAA"/>
  </w:style>
  <w:style w:type="paragraph" w:customStyle="1" w:styleId="07C434AF2A634404B4C90F6835A23FA6">
    <w:name w:val="07C434AF2A634404B4C90F6835A23FA6"/>
  </w:style>
  <w:style w:type="paragraph" w:customStyle="1" w:styleId="7B3B4D3649D14E2099850809115AE903">
    <w:name w:val="7B3B4D3649D14E2099850809115AE903"/>
  </w:style>
  <w:style w:type="paragraph" w:customStyle="1" w:styleId="5C711260536F4BEE9ED957D34E3AB678">
    <w:name w:val="5C711260536F4BEE9ED957D34E3AB678"/>
  </w:style>
  <w:style w:type="paragraph" w:customStyle="1" w:styleId="6C5C33DEB5F141A58374E5FE180FEAE8">
    <w:name w:val="6C5C33DEB5F141A58374E5FE180FEAE8"/>
  </w:style>
  <w:style w:type="paragraph" w:customStyle="1" w:styleId="A718A5205F354F8CA30F355755E4D1BF">
    <w:name w:val="A718A5205F354F8CA30F355755E4D1BF"/>
  </w:style>
  <w:style w:type="paragraph" w:customStyle="1" w:styleId="4069B85699D64A48B562A18472E993A5">
    <w:name w:val="4069B85699D64A48B562A18472E993A5"/>
  </w:style>
  <w:style w:type="paragraph" w:customStyle="1" w:styleId="4D83E0412AE74216BD9A565E6A89C0A0">
    <w:name w:val="4D83E0412AE74216BD9A565E6A89C0A0"/>
  </w:style>
  <w:style w:type="paragraph" w:customStyle="1" w:styleId="16C51060BCAC4F1B845F65E8221FBD3A">
    <w:name w:val="16C51060BCAC4F1B845F65E8221FBD3A"/>
  </w:style>
  <w:style w:type="paragraph" w:customStyle="1" w:styleId="85B4317356D54B82BAA066AD3F79902D">
    <w:name w:val="85B4317356D54B82BAA066AD3F79902D"/>
  </w:style>
  <w:style w:type="paragraph" w:customStyle="1" w:styleId="060A50B9AF0E4FCEA0C11C42EAB72E5B">
    <w:name w:val="060A50B9AF0E4FCEA0C11C42EAB72E5B"/>
  </w:style>
  <w:style w:type="paragraph" w:customStyle="1" w:styleId="A62E12F33360436DA26B07C50D59DBEA">
    <w:name w:val="A62E12F33360436DA26B07C50D59DBEA"/>
  </w:style>
  <w:style w:type="paragraph" w:customStyle="1" w:styleId="923C98DF6835412EBA97B207951DC13A">
    <w:name w:val="923C98DF6835412EBA97B207951DC13A"/>
  </w:style>
  <w:style w:type="paragraph" w:customStyle="1" w:styleId="959372462197426EBC8B4326AB0C4EFC">
    <w:name w:val="959372462197426EBC8B4326AB0C4EFC"/>
  </w:style>
  <w:style w:type="paragraph" w:customStyle="1" w:styleId="93C9C88EE78242329FDDC0401361BD95">
    <w:name w:val="93C9C88EE78242329FDDC0401361BD95"/>
  </w:style>
  <w:style w:type="paragraph" w:customStyle="1" w:styleId="5CB245F35EF4462FB0E960DCF8E82590">
    <w:name w:val="5CB245F35EF4462FB0E960DCF8E82590"/>
  </w:style>
  <w:style w:type="paragraph" w:customStyle="1" w:styleId="8142884D6F44452B8580841F7B4153B2">
    <w:name w:val="8142884D6F44452B8580841F7B4153B2"/>
  </w:style>
  <w:style w:type="paragraph" w:customStyle="1" w:styleId="4A048C133FA340E3BF334D484CCE38AD">
    <w:name w:val="4A048C133FA340E3BF334D484CCE38AD"/>
  </w:style>
  <w:style w:type="paragraph" w:customStyle="1" w:styleId="53A1BF52FB5B40F8921FBEA87FA5ED20">
    <w:name w:val="53A1BF52FB5B40F8921FBEA87FA5ED20"/>
  </w:style>
  <w:style w:type="paragraph" w:customStyle="1" w:styleId="3AC55B215CD24551AF3C1DCF66E9D8DE">
    <w:name w:val="3AC55B215CD24551AF3C1DCF66E9D8DE"/>
  </w:style>
  <w:style w:type="paragraph" w:customStyle="1" w:styleId="C764C5E469974D869DACE9DE85CDDA4B">
    <w:name w:val="C764C5E469974D869DACE9DE85CDDA4B"/>
  </w:style>
  <w:style w:type="paragraph" w:customStyle="1" w:styleId="F2291543758840E8A4FF3956D68DD0B8">
    <w:name w:val="F2291543758840E8A4FF3956D68DD0B8"/>
  </w:style>
  <w:style w:type="paragraph" w:customStyle="1" w:styleId="BD846340662E481CA4C93BC094CAF30B">
    <w:name w:val="BD846340662E481CA4C93BC094CAF30B"/>
  </w:style>
  <w:style w:type="paragraph" w:customStyle="1" w:styleId="46375BEA7B1A4E1CA996A6D764FECBEE">
    <w:name w:val="46375BEA7B1A4E1CA996A6D764FECBEE"/>
  </w:style>
  <w:style w:type="paragraph" w:customStyle="1" w:styleId="DC31E34BFB49457B9D2197E0640EC695">
    <w:name w:val="DC31E34BFB49457B9D2197E0640EC695"/>
  </w:style>
  <w:style w:type="paragraph" w:customStyle="1" w:styleId="0F6E290D47F44CD2B2295EF16B9BBBC8">
    <w:name w:val="0F6E290D47F44CD2B2295EF16B9BBBC8"/>
  </w:style>
  <w:style w:type="paragraph" w:customStyle="1" w:styleId="2862A98B46F04FA79EBF4C72B79B0D2B">
    <w:name w:val="2862A98B46F04FA79EBF4C72B79B0D2B"/>
  </w:style>
  <w:style w:type="paragraph" w:customStyle="1" w:styleId="16179DA7BDE0450CA8825999458DBBEE">
    <w:name w:val="16179DA7BDE0450CA8825999458DBBEE"/>
  </w:style>
  <w:style w:type="paragraph" w:customStyle="1" w:styleId="200D2B2D8D3C464A9AE755D7D24DA9B8">
    <w:name w:val="200D2B2D8D3C464A9AE755D7D24DA9B8"/>
  </w:style>
  <w:style w:type="paragraph" w:customStyle="1" w:styleId="A5080A3C31574277A1FAFA6976C56C92">
    <w:name w:val="A5080A3C31574277A1FAFA6976C56C92"/>
  </w:style>
  <w:style w:type="paragraph" w:customStyle="1" w:styleId="F562F49F1B1549BDBE5AA4706E3173D6">
    <w:name w:val="F562F49F1B1549BDBE5AA4706E3173D6"/>
  </w:style>
  <w:style w:type="paragraph" w:customStyle="1" w:styleId="370ED18FE9684FFD967C8E20890C6EFF">
    <w:name w:val="370ED18FE9684FFD967C8E20890C6EFF"/>
  </w:style>
  <w:style w:type="paragraph" w:customStyle="1" w:styleId="5AECD5BB0092451D94A4DD48F67FC04B">
    <w:name w:val="5AECD5BB0092451D94A4DD48F67FC04B"/>
  </w:style>
  <w:style w:type="paragraph" w:customStyle="1" w:styleId="823767181E6A44DC9919173052E8D1A9">
    <w:name w:val="823767181E6A44DC9919173052E8D1A9"/>
  </w:style>
  <w:style w:type="paragraph" w:customStyle="1" w:styleId="045BDCD2C95B418DB0CB28E3C5747A89">
    <w:name w:val="045BDCD2C95B418DB0CB28E3C5747A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DAC16-EE81-4A67-9710-686517855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4</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Company Project Scope</dc:title>
  <dc:creator>thehitman</dc:creator>
  <cp:lastModifiedBy>Peter Heller</cp:lastModifiedBy>
  <cp:revision>3</cp:revision>
  <dcterms:created xsi:type="dcterms:W3CDTF">2022-09-26T16:37:00Z</dcterms:created>
  <dcterms:modified xsi:type="dcterms:W3CDTF">2022-09-26T16:41:00Z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